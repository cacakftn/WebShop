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E27D" w14:textId="77777777" w:rsidR="00340A3F" w:rsidRPr="0025769A" w:rsidRDefault="00000000">
      <w:pPr>
        <w:pStyle w:val="Heading1"/>
        <w:jc w:val="center"/>
        <w:rPr>
          <w:color w:val="auto"/>
        </w:rPr>
      </w:pPr>
      <w:r w:rsidRPr="0025769A">
        <w:rPr>
          <w:color w:val="auto"/>
        </w:rPr>
        <w:t>Validacija Entiteta u C# koristeći Data Annotations</w:t>
      </w:r>
    </w:p>
    <w:p w14:paraId="5074BFF5" w14:textId="0F7F14B8" w:rsidR="00340A3F" w:rsidRPr="000A2889" w:rsidRDefault="00000000">
      <w:pPr>
        <w:rPr>
          <w:rFonts w:ascii="Calibri" w:hAnsi="Calibri" w:cs="Calibri"/>
        </w:rPr>
      </w:pPr>
      <w:r w:rsidRPr="000A2889">
        <w:rPr>
          <w:rFonts w:ascii="Calibri" w:hAnsi="Calibri" w:cs="Calibri"/>
        </w:rPr>
        <w:t xml:space="preserve">U ovom poglavlju </w:t>
      </w:r>
      <w:proofErr w:type="spellStart"/>
      <w:r w:rsidR="000A2889" w:rsidRPr="000A2889">
        <w:rPr>
          <w:rFonts w:ascii="Calibri" w:hAnsi="Calibri" w:cs="Calibri"/>
        </w:rPr>
        <w:t>predstavljena</w:t>
      </w:r>
      <w:proofErr w:type="spellEnd"/>
      <w:r w:rsidR="000A2889" w:rsidRPr="000A2889">
        <w:rPr>
          <w:rFonts w:ascii="Calibri" w:hAnsi="Calibri" w:cs="Calibri"/>
        </w:rPr>
        <w:t xml:space="preserve"> je </w:t>
      </w:r>
      <w:proofErr w:type="spellStart"/>
      <w:r w:rsidRPr="000A2889">
        <w:rPr>
          <w:rFonts w:ascii="Calibri" w:hAnsi="Calibri" w:cs="Calibri"/>
        </w:rPr>
        <w:t>implement</w:t>
      </w:r>
      <w:r w:rsidR="000A2889" w:rsidRPr="000A2889">
        <w:rPr>
          <w:rFonts w:ascii="Calibri" w:hAnsi="Calibri" w:cs="Calibri"/>
        </w:rPr>
        <w:t>acija</w:t>
      </w:r>
      <w:proofErr w:type="spellEnd"/>
      <w:r w:rsidRPr="000A2889">
        <w:rPr>
          <w:rFonts w:ascii="Calibri" w:hAnsi="Calibri" w:cs="Calibri"/>
        </w:rPr>
        <w:t xml:space="preserve"> </w:t>
      </w:r>
      <w:proofErr w:type="spellStart"/>
      <w:r w:rsidRPr="000A2889">
        <w:rPr>
          <w:rFonts w:ascii="Calibri" w:hAnsi="Calibri" w:cs="Calibri"/>
        </w:rPr>
        <w:t>validacij</w:t>
      </w:r>
      <w:r w:rsidR="000A2889" w:rsidRPr="000A2889">
        <w:rPr>
          <w:rFonts w:ascii="Calibri" w:hAnsi="Calibri" w:cs="Calibri"/>
        </w:rPr>
        <w:t>e</w:t>
      </w:r>
      <w:proofErr w:type="spellEnd"/>
      <w:r w:rsidRPr="000A2889">
        <w:rPr>
          <w:rFonts w:ascii="Calibri" w:hAnsi="Calibri" w:cs="Calibri"/>
        </w:rPr>
        <w:t xml:space="preserve"> u C# </w:t>
      </w:r>
      <w:proofErr w:type="spellStart"/>
      <w:r w:rsidRPr="000A2889">
        <w:rPr>
          <w:rFonts w:ascii="Calibri" w:hAnsi="Calibri" w:cs="Calibri"/>
        </w:rPr>
        <w:t>koristeći</w:t>
      </w:r>
      <w:proofErr w:type="spellEnd"/>
      <w:r w:rsidRPr="000A2889">
        <w:rPr>
          <w:rFonts w:ascii="Calibri" w:hAnsi="Calibri" w:cs="Calibri"/>
        </w:rPr>
        <w:t xml:space="preserve"> Data Annotations. Validacija entiteta omogućava definisanje pravila direktno na nivou klasa i automatski ih integriše sa ASP.NET Core-om i drugim alatima. Ovaj pristup pojednostavljuje održavanje koda i obezbeđuje da svi podaci budu validni pre nego što se dalje procesiraju.</w:t>
      </w:r>
    </w:p>
    <w:p w14:paraId="29F4FF15" w14:textId="77777777" w:rsidR="00340A3F" w:rsidRPr="0025769A" w:rsidRDefault="00000000">
      <w:pPr>
        <w:pStyle w:val="Heading2"/>
        <w:rPr>
          <w:color w:val="auto"/>
        </w:rPr>
      </w:pPr>
      <w:r w:rsidRPr="0025769A">
        <w:rPr>
          <w:color w:val="auto"/>
        </w:rPr>
        <w:t>Primer Entiteta sa Data Annotations</w:t>
      </w:r>
    </w:p>
    <w:p w14:paraId="36EAA3BE" w14:textId="77777777" w:rsidR="00340A3F" w:rsidRPr="000A2889" w:rsidRDefault="00000000">
      <w:pPr>
        <w:rPr>
          <w:rFonts w:ascii="Calibri" w:hAnsi="Calibri" w:cs="Calibri"/>
        </w:rPr>
      </w:pPr>
      <w:r w:rsidRPr="000A2889">
        <w:rPr>
          <w:rFonts w:ascii="Calibri" w:hAnsi="Calibri" w:cs="Calibri"/>
        </w:rPr>
        <w:t>Sledeći kod prikazuje klasu 'User' sa atributima za validaciju kao što su [Required], [StringLength], i [EmailAddress]. Ovi atributi definišu pravila koja će se primeniti na podatke.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340A3F" w14:paraId="1035BD3D" w14:textId="77777777">
        <w:tc>
          <w:tcPr>
            <w:tcW w:w="8640" w:type="dxa"/>
          </w:tcPr>
          <w:p w14:paraId="62988511" w14:textId="04BBC11C" w:rsidR="00340A3F" w:rsidRDefault="00000000">
            <w:pPr>
              <w:rPr>
                <w:rFonts w:hint="eastAsia"/>
              </w:rPr>
            </w:pPr>
            <w:r>
              <w:br/>
              <w:t xml:space="preserve">using </w:t>
            </w:r>
            <w:proofErr w:type="gramStart"/>
            <w:r>
              <w:t>System.ComponentModel.DataAnnotations</w:t>
            </w:r>
            <w:proofErr w:type="gramEnd"/>
            <w:r>
              <w:t>;</w:t>
            </w:r>
            <w:r>
              <w:br/>
            </w:r>
            <w:r>
              <w:br/>
              <w:t>public class User</w:t>
            </w:r>
            <w:r>
              <w:br/>
              <w:t>{</w:t>
            </w:r>
            <w:r>
              <w:br/>
              <w:t xml:space="preserve">    [Key]</w:t>
            </w:r>
            <w:r>
              <w:br/>
              <w:t xml:space="preserve">    public int IdUser { get; set; }</w:t>
            </w:r>
            <w:r>
              <w:br/>
            </w:r>
            <w:r>
              <w:br/>
              <w:t xml:space="preserve">    [Required(ErrorMessage = "Ime je obavezno.")]</w:t>
            </w:r>
            <w:r>
              <w:br/>
              <w:t xml:space="preserve">    [StringLength(50, ErrorMessage = "Ime ne </w:t>
            </w:r>
            <w:proofErr w:type="spellStart"/>
            <w:r>
              <w:t>sme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du</w:t>
            </w:r>
            <w:r w:rsidR="00C11482">
              <w:t>z</w:t>
            </w:r>
            <w:r>
              <w:t>e</w:t>
            </w:r>
            <w:proofErr w:type="spellEnd"/>
            <w:r>
              <w:t xml:space="preserve"> od 50 </w:t>
            </w:r>
            <w:proofErr w:type="spellStart"/>
            <w:r>
              <w:t>karaktera</w:t>
            </w:r>
            <w:proofErr w:type="spellEnd"/>
            <w:r>
              <w:t>.")]</w:t>
            </w:r>
            <w:r>
              <w:br/>
              <w:t xml:space="preserve">    public string? FrstName { get; set; }</w:t>
            </w:r>
            <w:r>
              <w:br/>
            </w:r>
            <w:r>
              <w:br/>
              <w:t xml:space="preserve">    [Required(ErrorMessage = "Prezime je obavezno.")]</w:t>
            </w:r>
            <w:r>
              <w:br/>
              <w:t xml:space="preserve">    [StringLength(50, ErrorMessage = "Prezime ne sme biti duže od 50 karaktera.")]</w:t>
            </w:r>
            <w:r>
              <w:br/>
              <w:t xml:space="preserve">    public string? LastName { get; set; }</w:t>
            </w:r>
            <w:r>
              <w:br/>
            </w:r>
            <w:r>
              <w:br/>
              <w:t xml:space="preserve">    [Required(ErrorMessage = "Email je obavezan.")]</w:t>
            </w:r>
            <w:r>
              <w:br/>
              <w:t xml:space="preserve">    [EmailAddress(ErrorMessage = "Email adresa nije validna.")]</w:t>
            </w:r>
            <w:r>
              <w:br/>
              <w:t xml:space="preserve">    public string? Email { get; set; }</w:t>
            </w:r>
            <w:r>
              <w:br/>
            </w:r>
            <w:r>
              <w:br/>
              <w:t xml:space="preserve">    [Required(ErrorMessage = "Lozinka je obavezna.")]</w:t>
            </w:r>
            <w:r>
              <w:br/>
              <w:t xml:space="preserve">    [MinLength(6, ErrorMessage = "Lozinka mora imati najmanje 6 karaktera.")]</w:t>
            </w:r>
            <w:r>
              <w:br/>
              <w:t xml:space="preserve">    public string? PasswordHash { get; set; }</w:t>
            </w:r>
            <w:r>
              <w:br/>
            </w:r>
            <w:r>
              <w:br/>
              <w:t xml:space="preserve">    public bool Satus { get; set; }</w:t>
            </w:r>
            <w:r>
              <w:br/>
            </w:r>
            <w:r>
              <w:br/>
              <w:t xml:space="preserve">    [Required]</w:t>
            </w:r>
            <w:r>
              <w:br/>
              <w:t xml:space="preserve">    public DateTime CreatedDate { get; set; }</w:t>
            </w:r>
            <w:r>
              <w:br/>
            </w:r>
            <w:r>
              <w:br/>
              <w:t xml:space="preserve">    [Required(ErrorMessage = "Uloga korisnika je obavezna.")]</w:t>
            </w:r>
            <w:r>
              <w:br/>
              <w:t xml:space="preserve">    public int IdRole { get; set; }</w:t>
            </w:r>
            <w:r>
              <w:br/>
              <w:t>}</w:t>
            </w:r>
            <w:r>
              <w:br/>
            </w:r>
          </w:p>
        </w:tc>
      </w:tr>
    </w:tbl>
    <w:p w14:paraId="1CD85E8A" w14:textId="77777777" w:rsidR="000C2B76" w:rsidRDefault="000C2B76">
      <w:pPr>
        <w:pStyle w:val="Heading2"/>
        <w:rPr>
          <w:rFonts w:ascii="Calibri" w:hAnsi="Calibri" w:cs="Calibri"/>
        </w:rPr>
      </w:pPr>
    </w:p>
    <w:p w14:paraId="78A97B63" w14:textId="04611E69" w:rsidR="00340A3F" w:rsidRPr="0047180C" w:rsidRDefault="00000000">
      <w:pPr>
        <w:pStyle w:val="Heading2"/>
        <w:rPr>
          <w:rFonts w:ascii="Calibri" w:hAnsi="Calibri" w:cs="Calibri"/>
          <w:color w:val="auto"/>
        </w:rPr>
      </w:pPr>
      <w:proofErr w:type="spellStart"/>
      <w:r w:rsidRPr="0047180C">
        <w:rPr>
          <w:rFonts w:ascii="Calibri" w:hAnsi="Calibri" w:cs="Calibri"/>
          <w:color w:val="auto"/>
        </w:rPr>
        <w:t>Validacija</w:t>
      </w:r>
      <w:proofErr w:type="spellEnd"/>
      <w:r w:rsidRPr="0047180C">
        <w:rPr>
          <w:rFonts w:ascii="Calibri" w:hAnsi="Calibri" w:cs="Calibri"/>
          <w:color w:val="auto"/>
        </w:rPr>
        <w:t xml:space="preserve"> </w:t>
      </w:r>
      <w:proofErr w:type="spellStart"/>
      <w:r w:rsidRPr="0047180C">
        <w:rPr>
          <w:rFonts w:ascii="Calibri" w:hAnsi="Calibri" w:cs="Calibri"/>
          <w:color w:val="auto"/>
        </w:rPr>
        <w:t>Korišćenjem</w:t>
      </w:r>
      <w:proofErr w:type="spellEnd"/>
      <w:r w:rsidRPr="0047180C">
        <w:rPr>
          <w:rFonts w:ascii="Calibri" w:hAnsi="Calibri" w:cs="Calibri"/>
          <w:color w:val="auto"/>
        </w:rPr>
        <w:t xml:space="preserve"> </w:t>
      </w:r>
      <w:proofErr w:type="spellStart"/>
      <w:r w:rsidRPr="0047180C">
        <w:rPr>
          <w:rFonts w:ascii="Calibri" w:hAnsi="Calibri" w:cs="Calibri"/>
          <w:color w:val="auto"/>
        </w:rPr>
        <w:t>Validator.TryValidateObject</w:t>
      </w:r>
      <w:proofErr w:type="spellEnd"/>
    </w:p>
    <w:p w14:paraId="18EF87F1" w14:textId="77777777" w:rsidR="00340A3F" w:rsidRPr="000C2B76" w:rsidRDefault="00000000">
      <w:pPr>
        <w:rPr>
          <w:rFonts w:ascii="Calibri" w:hAnsi="Calibri" w:cs="Calibri"/>
        </w:rPr>
      </w:pPr>
      <w:proofErr w:type="spellStart"/>
      <w:r w:rsidRPr="000C2B76">
        <w:rPr>
          <w:rFonts w:ascii="Calibri" w:hAnsi="Calibri" w:cs="Calibri"/>
        </w:rPr>
        <w:t>Sledeći</w:t>
      </w:r>
      <w:proofErr w:type="spellEnd"/>
      <w:r w:rsidRPr="000C2B76">
        <w:rPr>
          <w:rFonts w:ascii="Calibri" w:hAnsi="Calibri" w:cs="Calibri"/>
        </w:rPr>
        <w:t xml:space="preserve"> </w:t>
      </w:r>
      <w:proofErr w:type="spellStart"/>
      <w:r w:rsidRPr="000C2B76">
        <w:rPr>
          <w:rFonts w:ascii="Calibri" w:hAnsi="Calibri" w:cs="Calibri"/>
        </w:rPr>
        <w:t>kod</w:t>
      </w:r>
      <w:proofErr w:type="spellEnd"/>
      <w:r w:rsidRPr="000C2B76">
        <w:rPr>
          <w:rFonts w:ascii="Calibri" w:hAnsi="Calibri" w:cs="Calibri"/>
        </w:rPr>
        <w:t xml:space="preserve"> </w:t>
      </w:r>
      <w:proofErr w:type="spellStart"/>
      <w:r w:rsidRPr="000C2B76">
        <w:rPr>
          <w:rFonts w:ascii="Calibri" w:hAnsi="Calibri" w:cs="Calibri"/>
        </w:rPr>
        <w:t>prikazuje</w:t>
      </w:r>
      <w:proofErr w:type="spellEnd"/>
      <w:r w:rsidRPr="000C2B76">
        <w:rPr>
          <w:rFonts w:ascii="Calibri" w:hAnsi="Calibri" w:cs="Calibri"/>
        </w:rPr>
        <w:t xml:space="preserve"> </w:t>
      </w:r>
      <w:proofErr w:type="spellStart"/>
      <w:r w:rsidRPr="000C2B76">
        <w:rPr>
          <w:rFonts w:ascii="Calibri" w:hAnsi="Calibri" w:cs="Calibri"/>
        </w:rPr>
        <w:t>kako</w:t>
      </w:r>
      <w:proofErr w:type="spellEnd"/>
      <w:r w:rsidRPr="000C2B76">
        <w:rPr>
          <w:rFonts w:ascii="Calibri" w:hAnsi="Calibri" w:cs="Calibri"/>
        </w:rPr>
        <w:t xml:space="preserve"> validirati entitet koristeći klasu Validator iz .NET-a. Metoda TryValidateObject omogućava ručnu validaciju objekta prema pravilima definisanim u klasi.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340A3F" w14:paraId="61772897" w14:textId="77777777">
        <w:tc>
          <w:tcPr>
            <w:tcW w:w="8640" w:type="dxa"/>
          </w:tcPr>
          <w:p w14:paraId="383EEF82" w14:textId="77777777" w:rsidR="00340A3F" w:rsidRDefault="00000000">
            <w:pPr>
              <w:rPr>
                <w:rFonts w:hint="eastAsia"/>
              </w:rPr>
            </w:pPr>
            <w:r>
              <w:br/>
              <w:t>using System.ComponentModel.DataAnnotations;</w:t>
            </w:r>
            <w:r>
              <w:br/>
            </w:r>
            <w:r>
              <w:br/>
              <w:t>public ResultWrapper Add(User user)</w:t>
            </w:r>
            <w:r>
              <w:br/>
              <w:t>{</w:t>
            </w:r>
            <w:r>
              <w:br/>
              <w:t xml:space="preserve">    var validationResults = new List&lt;ValidationResult&gt;();</w:t>
            </w:r>
            <w:r>
              <w:br/>
              <w:t xml:space="preserve">    var validationContext = new ValidationContext(user, null, null);</w:t>
            </w:r>
            <w:r>
              <w:br/>
            </w:r>
            <w:r>
              <w:br/>
              <w:t xml:space="preserve">    if (!Validator.TryValidateObject(user, validationContext, validationResults, true))</w:t>
            </w:r>
            <w:r>
              <w:br/>
              <w:t xml:space="preserve">    {</w:t>
            </w:r>
            <w:r>
              <w:br/>
              <w:t xml:space="preserve">        return new ResultWrapper</w:t>
            </w:r>
            <w:r>
              <w:br/>
              <w:t xml:space="preserve">        {</w:t>
            </w:r>
            <w:r>
              <w:br/>
              <w:t xml:space="preserve">            Message = string.Join(", ", validationResults.Select(vr =&gt; vr.ErrorMessage)),</w:t>
            </w:r>
            <w:r>
              <w:br/>
              <w:t xml:space="preserve">            Success = false</w:t>
            </w:r>
            <w:r>
              <w:br/>
              <w:t xml:space="preserve">        };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user.PasswordHash = HashingHelper.CreateHash(user.PasswordHash!);</w:t>
            </w:r>
            <w:r>
              <w:br/>
            </w:r>
            <w:r>
              <w:br/>
              <w:t xml:space="preserve">    if (userRepository.Add(user))</w:t>
            </w:r>
            <w:r>
              <w:br/>
              <w:t xml:space="preserve">    {</w:t>
            </w:r>
            <w:r>
              <w:br/>
              <w:t xml:space="preserve">        return new ResultWrapper</w:t>
            </w:r>
            <w:r>
              <w:br/>
              <w:t xml:space="preserve">        {</w:t>
            </w:r>
            <w:r>
              <w:br/>
              <w:t xml:space="preserve">            Message = "Uspešno dodat.",</w:t>
            </w:r>
            <w:r>
              <w:br/>
              <w:t xml:space="preserve">            Success = true</w:t>
            </w:r>
            <w:r>
              <w:br/>
              <w:t xml:space="preserve">        };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return new ResultWrapper</w:t>
            </w:r>
            <w:r>
              <w:br/>
              <w:t xml:space="preserve">        {</w:t>
            </w:r>
            <w:r>
              <w:br/>
              <w:t xml:space="preserve">            Message = "Greška prilikom dodavanja korisnika.",</w:t>
            </w:r>
            <w:r>
              <w:br/>
              <w:t xml:space="preserve">            Success = false</w:t>
            </w:r>
            <w:r>
              <w:br/>
              <w:t xml:space="preserve">        };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</w:tc>
      </w:tr>
    </w:tbl>
    <w:p w14:paraId="2EEEB122" w14:textId="77777777" w:rsidR="0047180C" w:rsidRDefault="0047180C"/>
    <w:p w14:paraId="12937476" w14:textId="45D59CD7" w:rsidR="00340A3F" w:rsidRDefault="00000000">
      <w:pPr>
        <w:rPr>
          <w:rFonts w:ascii="Calibri" w:hAnsi="Calibri" w:cs="Calibri"/>
        </w:rPr>
      </w:pPr>
      <w:proofErr w:type="spellStart"/>
      <w:r w:rsidRPr="0047180C">
        <w:rPr>
          <w:rFonts w:ascii="Calibri" w:hAnsi="Calibri" w:cs="Calibri"/>
        </w:rPr>
        <w:t>Korišćenje</w:t>
      </w:r>
      <w:proofErr w:type="spellEnd"/>
      <w:r w:rsidRPr="0047180C">
        <w:rPr>
          <w:rFonts w:ascii="Calibri" w:hAnsi="Calibri" w:cs="Calibri"/>
        </w:rPr>
        <w:t xml:space="preserve"> Data Annotations </w:t>
      </w:r>
      <w:proofErr w:type="spellStart"/>
      <w:r w:rsidRPr="0047180C">
        <w:rPr>
          <w:rFonts w:ascii="Calibri" w:hAnsi="Calibri" w:cs="Calibri"/>
        </w:rPr>
        <w:t>atributa</w:t>
      </w:r>
      <w:proofErr w:type="spellEnd"/>
      <w:r w:rsidRPr="0047180C">
        <w:rPr>
          <w:rFonts w:ascii="Calibri" w:hAnsi="Calibri" w:cs="Calibri"/>
        </w:rPr>
        <w:t xml:space="preserve"> za validaciju u C# olakšava implementaciju pravila validacije i održavanje koda. Metoda Validator.TryValidateObject pruža fleksibilnost za ručnu validaciju, dok se validacija u ASP.NET Core-u automatski integriše sa modelima. Ovaj pristup je idealan za većinu aplikacija koje </w:t>
      </w:r>
      <w:proofErr w:type="spellStart"/>
      <w:r w:rsidRPr="0047180C">
        <w:rPr>
          <w:rFonts w:ascii="Calibri" w:hAnsi="Calibri" w:cs="Calibri"/>
        </w:rPr>
        <w:t>zahtevaju</w:t>
      </w:r>
      <w:proofErr w:type="spellEnd"/>
      <w:r w:rsidRPr="0047180C">
        <w:rPr>
          <w:rFonts w:ascii="Calibri" w:hAnsi="Calibri" w:cs="Calibri"/>
        </w:rPr>
        <w:t xml:space="preserve"> </w:t>
      </w:r>
      <w:proofErr w:type="spellStart"/>
      <w:r w:rsidRPr="0047180C">
        <w:rPr>
          <w:rFonts w:ascii="Calibri" w:hAnsi="Calibri" w:cs="Calibri"/>
        </w:rPr>
        <w:t>jednostavna</w:t>
      </w:r>
      <w:proofErr w:type="spellEnd"/>
      <w:r w:rsidRPr="0047180C">
        <w:rPr>
          <w:rFonts w:ascii="Calibri" w:hAnsi="Calibri" w:cs="Calibri"/>
        </w:rPr>
        <w:t xml:space="preserve"> </w:t>
      </w:r>
      <w:proofErr w:type="spellStart"/>
      <w:r w:rsidRPr="0047180C">
        <w:rPr>
          <w:rFonts w:ascii="Calibri" w:hAnsi="Calibri" w:cs="Calibri"/>
        </w:rPr>
        <w:t>pravila</w:t>
      </w:r>
      <w:proofErr w:type="spellEnd"/>
      <w:r w:rsidRPr="0047180C">
        <w:rPr>
          <w:rFonts w:ascii="Calibri" w:hAnsi="Calibri" w:cs="Calibri"/>
        </w:rPr>
        <w:t xml:space="preserve"> </w:t>
      </w:r>
      <w:proofErr w:type="spellStart"/>
      <w:r w:rsidRPr="0047180C">
        <w:rPr>
          <w:rFonts w:ascii="Calibri" w:hAnsi="Calibri" w:cs="Calibri"/>
        </w:rPr>
        <w:t>validacije</w:t>
      </w:r>
      <w:proofErr w:type="spellEnd"/>
      <w:r w:rsidRPr="0047180C">
        <w:rPr>
          <w:rFonts w:ascii="Calibri" w:hAnsi="Calibri" w:cs="Calibri"/>
        </w:rPr>
        <w:t>.</w:t>
      </w:r>
    </w:p>
    <w:p w14:paraId="4FB0055F" w14:textId="77777777" w:rsidR="00281EDC" w:rsidRDefault="00281EDC">
      <w:pPr>
        <w:rPr>
          <w:rFonts w:ascii="Calibri" w:hAnsi="Calibri" w:cs="Calibri"/>
        </w:rPr>
      </w:pPr>
    </w:p>
    <w:p w14:paraId="3B29B1AD" w14:textId="3D81565F" w:rsidR="00281EDC" w:rsidRDefault="002C2633">
      <w:pPr>
        <w:rPr>
          <w:rFonts w:ascii="Calibri" w:hAnsi="Calibri" w:cs="Calibri"/>
          <w:b/>
          <w:bCs/>
          <w:sz w:val="28"/>
          <w:szCs w:val="28"/>
        </w:rPr>
      </w:pPr>
      <w:r w:rsidRPr="002C2633">
        <w:rPr>
          <w:rFonts w:ascii="Calibri" w:hAnsi="Calibri" w:cs="Calibri"/>
          <w:b/>
          <w:bCs/>
          <w:sz w:val="28"/>
          <w:szCs w:val="28"/>
        </w:rPr>
        <w:lastRenderedPageBreak/>
        <w:t xml:space="preserve">2. </w:t>
      </w:r>
      <w:proofErr w:type="spellStart"/>
      <w:r w:rsidRPr="002C2633">
        <w:rPr>
          <w:rFonts w:ascii="Calibri" w:hAnsi="Calibri" w:cs="Calibri"/>
          <w:b/>
          <w:bCs/>
          <w:sz w:val="28"/>
          <w:szCs w:val="28"/>
        </w:rPr>
        <w:t>Kreiranje</w:t>
      </w:r>
      <w:proofErr w:type="spellEnd"/>
      <w:r w:rsidRPr="002C2633">
        <w:rPr>
          <w:rFonts w:ascii="Calibri" w:hAnsi="Calibri" w:cs="Calibri"/>
          <w:b/>
          <w:bCs/>
          <w:sz w:val="28"/>
          <w:szCs w:val="28"/>
        </w:rPr>
        <w:t xml:space="preserve"> DTO </w:t>
      </w:r>
      <w:proofErr w:type="spellStart"/>
      <w:r w:rsidRPr="002C2633">
        <w:rPr>
          <w:rFonts w:ascii="Calibri" w:hAnsi="Calibri" w:cs="Calibri"/>
          <w:b/>
          <w:bCs/>
          <w:sz w:val="28"/>
          <w:szCs w:val="28"/>
        </w:rPr>
        <w:t>klase</w:t>
      </w:r>
      <w:proofErr w:type="spellEnd"/>
      <w:r w:rsidRPr="002C263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C2633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2C263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C2633">
        <w:rPr>
          <w:rFonts w:ascii="Calibri" w:hAnsi="Calibri" w:cs="Calibri"/>
          <w:b/>
          <w:bCs/>
          <w:sz w:val="28"/>
          <w:szCs w:val="28"/>
        </w:rPr>
        <w:t>spajanje</w:t>
      </w:r>
      <w:proofErr w:type="spellEnd"/>
      <w:r w:rsidRPr="002C263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C2633">
        <w:rPr>
          <w:rFonts w:ascii="Calibri" w:hAnsi="Calibri" w:cs="Calibri"/>
          <w:b/>
          <w:bCs/>
          <w:sz w:val="28"/>
          <w:szCs w:val="28"/>
        </w:rPr>
        <w:t>tabela</w:t>
      </w:r>
      <w:proofErr w:type="spellEnd"/>
      <w:r w:rsidRPr="002C2633">
        <w:rPr>
          <w:rFonts w:ascii="Calibri" w:hAnsi="Calibri" w:cs="Calibri"/>
          <w:b/>
          <w:bCs/>
          <w:sz w:val="28"/>
          <w:szCs w:val="28"/>
        </w:rPr>
        <w:t xml:space="preserve"> za </w:t>
      </w:r>
      <w:proofErr w:type="spellStart"/>
      <w:r w:rsidRPr="002C2633">
        <w:rPr>
          <w:rFonts w:ascii="Calibri" w:hAnsi="Calibri" w:cs="Calibri"/>
          <w:b/>
          <w:bCs/>
          <w:sz w:val="28"/>
          <w:szCs w:val="28"/>
        </w:rPr>
        <w:t>izveštaj</w:t>
      </w:r>
      <w:proofErr w:type="spellEnd"/>
    </w:p>
    <w:p w14:paraId="69683C10" w14:textId="2A8BAAD7" w:rsidR="002C2633" w:rsidRDefault="00675DF2" w:rsidP="00675DF2">
      <w:pPr>
        <w:jc w:val="both"/>
        <w:rPr>
          <w:rFonts w:ascii="Calibri" w:hAnsi="Calibri" w:cs="Calibri"/>
          <w:sz w:val="22"/>
        </w:rPr>
      </w:pPr>
      <w:r w:rsidRPr="00675DF2">
        <w:rPr>
          <w:rFonts w:ascii="Calibri" w:hAnsi="Calibri" w:cs="Calibri"/>
          <w:sz w:val="22"/>
        </w:rPr>
        <w:t xml:space="preserve">U </w:t>
      </w:r>
      <w:proofErr w:type="spellStart"/>
      <w:r w:rsidRPr="00675DF2">
        <w:rPr>
          <w:rFonts w:ascii="Calibri" w:hAnsi="Calibri" w:cs="Calibri"/>
          <w:sz w:val="22"/>
        </w:rPr>
        <w:t>ovom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poglavlju</w:t>
      </w:r>
      <w:proofErr w:type="spellEnd"/>
      <w:r w:rsidRPr="00675DF2">
        <w:rPr>
          <w:rFonts w:ascii="Calibri" w:hAnsi="Calibri" w:cs="Calibri"/>
          <w:sz w:val="22"/>
        </w:rPr>
        <w:t xml:space="preserve">, </w:t>
      </w:r>
      <w:proofErr w:type="spellStart"/>
      <w:r w:rsidRPr="00675DF2">
        <w:rPr>
          <w:rFonts w:ascii="Calibri" w:hAnsi="Calibri" w:cs="Calibri"/>
          <w:sz w:val="22"/>
        </w:rPr>
        <w:t>prikazaćemo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proces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kreiranja</w:t>
      </w:r>
      <w:proofErr w:type="spellEnd"/>
      <w:r w:rsidRPr="00675DF2">
        <w:rPr>
          <w:rFonts w:ascii="Calibri" w:hAnsi="Calibri" w:cs="Calibri"/>
          <w:sz w:val="22"/>
        </w:rPr>
        <w:t xml:space="preserve"> DTO (Data Transfer Object) </w:t>
      </w:r>
      <w:proofErr w:type="spellStart"/>
      <w:r w:rsidRPr="00675DF2">
        <w:rPr>
          <w:rFonts w:ascii="Calibri" w:hAnsi="Calibri" w:cs="Calibri"/>
          <w:sz w:val="22"/>
        </w:rPr>
        <w:t>klase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implementacije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spajanja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podataka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iz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više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tabela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pomoću</w:t>
      </w:r>
      <w:proofErr w:type="spellEnd"/>
      <w:r w:rsidRPr="00675DF2">
        <w:rPr>
          <w:rFonts w:ascii="Calibri" w:hAnsi="Calibri" w:cs="Calibri"/>
          <w:sz w:val="22"/>
        </w:rPr>
        <w:t xml:space="preserve"> SQL JOIN </w:t>
      </w:r>
      <w:proofErr w:type="spellStart"/>
      <w:r w:rsidRPr="00675DF2">
        <w:rPr>
          <w:rFonts w:ascii="Calibri" w:hAnsi="Calibri" w:cs="Calibri"/>
          <w:sz w:val="22"/>
        </w:rPr>
        <w:t>naredbi</w:t>
      </w:r>
      <w:proofErr w:type="spellEnd"/>
      <w:r w:rsidRPr="00675DF2">
        <w:rPr>
          <w:rFonts w:ascii="Calibri" w:hAnsi="Calibri" w:cs="Calibri"/>
          <w:sz w:val="22"/>
        </w:rPr>
        <w:t xml:space="preserve">. </w:t>
      </w:r>
      <w:proofErr w:type="spellStart"/>
      <w:r w:rsidRPr="00675DF2">
        <w:rPr>
          <w:rFonts w:ascii="Calibri" w:hAnsi="Calibri" w:cs="Calibri"/>
          <w:sz w:val="22"/>
        </w:rPr>
        <w:t>Naš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cilj</w:t>
      </w:r>
      <w:proofErr w:type="spellEnd"/>
      <w:r w:rsidRPr="00675DF2">
        <w:rPr>
          <w:rFonts w:ascii="Calibri" w:hAnsi="Calibri" w:cs="Calibri"/>
          <w:sz w:val="22"/>
        </w:rPr>
        <w:t xml:space="preserve"> je </w:t>
      </w:r>
      <w:proofErr w:type="spellStart"/>
      <w:r w:rsidRPr="00675DF2">
        <w:rPr>
          <w:rFonts w:ascii="Calibri" w:hAnsi="Calibri" w:cs="Calibri"/>
          <w:sz w:val="22"/>
        </w:rPr>
        <w:t>generisanje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izveštaja</w:t>
      </w:r>
      <w:proofErr w:type="spellEnd"/>
      <w:r w:rsidRPr="00675DF2">
        <w:rPr>
          <w:rFonts w:ascii="Calibri" w:hAnsi="Calibri" w:cs="Calibri"/>
          <w:sz w:val="22"/>
        </w:rPr>
        <w:t xml:space="preserve"> koji </w:t>
      </w:r>
      <w:proofErr w:type="spellStart"/>
      <w:r w:rsidRPr="00675DF2">
        <w:rPr>
          <w:rFonts w:ascii="Calibri" w:hAnsi="Calibri" w:cs="Calibri"/>
          <w:sz w:val="22"/>
        </w:rPr>
        <w:t>sadrži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informacije</w:t>
      </w:r>
      <w:proofErr w:type="spellEnd"/>
      <w:r w:rsidRPr="00675DF2">
        <w:rPr>
          <w:rFonts w:ascii="Calibri" w:hAnsi="Calibri" w:cs="Calibri"/>
          <w:sz w:val="22"/>
        </w:rPr>
        <w:t xml:space="preserve"> o </w:t>
      </w:r>
      <w:proofErr w:type="spellStart"/>
      <w:r w:rsidRPr="00675DF2">
        <w:rPr>
          <w:rFonts w:ascii="Calibri" w:hAnsi="Calibri" w:cs="Calibri"/>
          <w:sz w:val="22"/>
        </w:rPr>
        <w:t>korisnicima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njihovim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porudžbinama</w:t>
      </w:r>
      <w:proofErr w:type="spellEnd"/>
      <w:r w:rsidRPr="00675DF2">
        <w:rPr>
          <w:rFonts w:ascii="Calibri" w:hAnsi="Calibri" w:cs="Calibri"/>
          <w:sz w:val="22"/>
        </w:rPr>
        <w:t xml:space="preserve">, </w:t>
      </w:r>
      <w:proofErr w:type="spellStart"/>
      <w:r w:rsidRPr="00675DF2">
        <w:rPr>
          <w:rFonts w:ascii="Calibri" w:hAnsi="Calibri" w:cs="Calibri"/>
          <w:sz w:val="22"/>
        </w:rPr>
        <w:t>uključujući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ime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prezime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korisnika</w:t>
      </w:r>
      <w:proofErr w:type="spellEnd"/>
      <w:r w:rsidRPr="00675DF2">
        <w:rPr>
          <w:rFonts w:ascii="Calibri" w:hAnsi="Calibri" w:cs="Calibri"/>
          <w:sz w:val="22"/>
        </w:rPr>
        <w:t xml:space="preserve">, </w:t>
      </w:r>
      <w:proofErr w:type="spellStart"/>
      <w:r w:rsidRPr="00675DF2">
        <w:rPr>
          <w:rFonts w:ascii="Calibri" w:hAnsi="Calibri" w:cs="Calibri"/>
          <w:sz w:val="22"/>
        </w:rPr>
        <w:t>naziv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proizvoda</w:t>
      </w:r>
      <w:proofErr w:type="spellEnd"/>
      <w:r w:rsidRPr="00675DF2">
        <w:rPr>
          <w:rFonts w:ascii="Calibri" w:hAnsi="Calibri" w:cs="Calibri"/>
          <w:sz w:val="22"/>
        </w:rPr>
        <w:t xml:space="preserve">, </w:t>
      </w:r>
      <w:proofErr w:type="spellStart"/>
      <w:r w:rsidRPr="00675DF2">
        <w:rPr>
          <w:rFonts w:ascii="Calibri" w:hAnsi="Calibri" w:cs="Calibri"/>
          <w:sz w:val="22"/>
        </w:rPr>
        <w:t>cenu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i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druge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relevantne</w:t>
      </w:r>
      <w:proofErr w:type="spellEnd"/>
      <w:r w:rsidRPr="00675DF2">
        <w:rPr>
          <w:rFonts w:ascii="Calibri" w:hAnsi="Calibri" w:cs="Calibri"/>
          <w:sz w:val="22"/>
        </w:rPr>
        <w:t xml:space="preserve"> </w:t>
      </w:r>
      <w:proofErr w:type="spellStart"/>
      <w:r w:rsidRPr="00675DF2">
        <w:rPr>
          <w:rFonts w:ascii="Calibri" w:hAnsi="Calibri" w:cs="Calibri"/>
          <w:sz w:val="22"/>
        </w:rPr>
        <w:t>podatke</w:t>
      </w:r>
      <w:proofErr w:type="spellEnd"/>
      <w:r w:rsidRPr="00675DF2">
        <w:rPr>
          <w:rFonts w:ascii="Calibri" w:hAnsi="Calibri" w:cs="Calibri"/>
          <w:sz w:val="22"/>
        </w:rPr>
        <w:t>.</w:t>
      </w:r>
    </w:p>
    <w:p w14:paraId="10FC448C" w14:textId="091781F7" w:rsidR="00A10415" w:rsidRPr="00075538" w:rsidRDefault="00A10415" w:rsidP="00675DF2">
      <w:p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75538">
        <w:rPr>
          <w:rFonts w:ascii="Calibri" w:hAnsi="Calibri" w:cs="Calibri"/>
          <w:b/>
          <w:bCs/>
          <w:sz w:val="24"/>
          <w:szCs w:val="24"/>
        </w:rPr>
        <w:t>Kreiranje</w:t>
      </w:r>
      <w:proofErr w:type="spellEnd"/>
      <w:r w:rsidRPr="00075538">
        <w:rPr>
          <w:rFonts w:ascii="Calibri" w:hAnsi="Calibri" w:cs="Calibri"/>
          <w:b/>
          <w:bCs/>
          <w:sz w:val="24"/>
          <w:szCs w:val="24"/>
        </w:rPr>
        <w:t xml:space="preserve"> DTO </w:t>
      </w:r>
      <w:proofErr w:type="spellStart"/>
      <w:r w:rsidRPr="00075538">
        <w:rPr>
          <w:rFonts w:ascii="Calibri" w:hAnsi="Calibri" w:cs="Calibri"/>
          <w:b/>
          <w:bCs/>
          <w:sz w:val="24"/>
          <w:szCs w:val="24"/>
        </w:rPr>
        <w:t>klase</w:t>
      </w:r>
      <w:proofErr w:type="spellEnd"/>
    </w:p>
    <w:p w14:paraId="19C60984" w14:textId="69BF086A" w:rsidR="00A10415" w:rsidRDefault="00A10415" w:rsidP="00675DF2">
      <w:pPr>
        <w:jc w:val="both"/>
        <w:rPr>
          <w:rFonts w:ascii="Calibri" w:hAnsi="Calibri" w:cs="Calibri"/>
          <w:sz w:val="22"/>
        </w:rPr>
      </w:pPr>
      <w:r w:rsidRPr="00A10415">
        <w:rPr>
          <w:rFonts w:ascii="Calibri" w:hAnsi="Calibri" w:cs="Calibri"/>
          <w:sz w:val="22"/>
        </w:rPr>
        <w:t xml:space="preserve">DTO </w:t>
      </w:r>
      <w:proofErr w:type="spellStart"/>
      <w:r w:rsidRPr="00A10415">
        <w:rPr>
          <w:rFonts w:ascii="Calibri" w:hAnsi="Calibri" w:cs="Calibri"/>
          <w:sz w:val="22"/>
        </w:rPr>
        <w:t>klasa</w:t>
      </w:r>
      <w:proofErr w:type="spellEnd"/>
      <w:r w:rsidRPr="00A10415">
        <w:rPr>
          <w:rFonts w:ascii="Calibri" w:hAnsi="Calibri" w:cs="Calibri"/>
          <w:sz w:val="22"/>
        </w:rPr>
        <w:t xml:space="preserve"> se </w:t>
      </w:r>
      <w:proofErr w:type="spellStart"/>
      <w:r w:rsidRPr="00A10415">
        <w:rPr>
          <w:rFonts w:ascii="Calibri" w:hAnsi="Calibri" w:cs="Calibri"/>
          <w:sz w:val="22"/>
        </w:rPr>
        <w:t>koristi</w:t>
      </w:r>
      <w:proofErr w:type="spellEnd"/>
      <w:r w:rsidRPr="00A10415">
        <w:rPr>
          <w:rFonts w:ascii="Calibri" w:hAnsi="Calibri" w:cs="Calibri"/>
          <w:sz w:val="22"/>
        </w:rPr>
        <w:t xml:space="preserve"> za </w:t>
      </w:r>
      <w:proofErr w:type="spellStart"/>
      <w:r w:rsidRPr="00A10415">
        <w:rPr>
          <w:rFonts w:ascii="Calibri" w:hAnsi="Calibri" w:cs="Calibri"/>
          <w:sz w:val="22"/>
        </w:rPr>
        <w:t>prenos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podataka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između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slojeva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aplikacije</w:t>
      </w:r>
      <w:proofErr w:type="spellEnd"/>
      <w:r w:rsidRPr="00A10415">
        <w:rPr>
          <w:rFonts w:ascii="Calibri" w:hAnsi="Calibri" w:cs="Calibri"/>
          <w:sz w:val="22"/>
        </w:rPr>
        <w:t xml:space="preserve">. </w:t>
      </w:r>
      <w:proofErr w:type="spellStart"/>
      <w:r w:rsidRPr="00A10415">
        <w:rPr>
          <w:rFonts w:ascii="Calibri" w:hAnsi="Calibri" w:cs="Calibri"/>
          <w:sz w:val="22"/>
        </w:rPr>
        <w:t>Kreiraćemo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klasu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koja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odgovara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strukturi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našeg</w:t>
      </w:r>
      <w:proofErr w:type="spellEnd"/>
      <w:r w:rsidRPr="00A10415">
        <w:rPr>
          <w:rFonts w:ascii="Calibri" w:hAnsi="Calibri" w:cs="Calibri"/>
          <w:sz w:val="22"/>
        </w:rPr>
        <w:t xml:space="preserve"> </w:t>
      </w:r>
      <w:proofErr w:type="spellStart"/>
      <w:r w:rsidRPr="00A10415">
        <w:rPr>
          <w:rFonts w:ascii="Calibri" w:hAnsi="Calibri" w:cs="Calibri"/>
          <w:sz w:val="22"/>
        </w:rPr>
        <w:t>izveštaja</w:t>
      </w:r>
      <w:proofErr w:type="spellEnd"/>
      <w:r w:rsidRPr="00A10415">
        <w:rPr>
          <w:rFonts w:ascii="Calibri" w:hAnsi="Calibri" w:cs="Calibri"/>
          <w:sz w:val="22"/>
        </w:rPr>
        <w:t>.</w:t>
      </w:r>
    </w:p>
    <w:p w14:paraId="427143D2" w14:textId="7932C1D1" w:rsidR="00A10415" w:rsidRPr="00075538" w:rsidRDefault="00A10415" w:rsidP="00675DF2">
      <w:pPr>
        <w:jc w:val="both"/>
        <w:rPr>
          <w:rFonts w:ascii="Calibri" w:hAnsi="Calibri" w:cs="Calibri"/>
          <w:b/>
          <w:bCs/>
          <w:sz w:val="22"/>
        </w:rPr>
      </w:pPr>
      <w:proofErr w:type="spellStart"/>
      <w:r w:rsidRPr="00075538">
        <w:rPr>
          <w:rFonts w:ascii="Calibri" w:hAnsi="Calibri" w:cs="Calibri"/>
          <w:b/>
          <w:bCs/>
          <w:sz w:val="22"/>
        </w:rPr>
        <w:t>Kod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10415" w14:paraId="0520456C" w14:textId="77777777" w:rsidTr="00A10415">
        <w:tc>
          <w:tcPr>
            <w:tcW w:w="8856" w:type="dxa"/>
          </w:tcPr>
          <w:p w14:paraId="7FA0E348" w14:textId="49CAC694" w:rsidR="00A10415" w:rsidRPr="00A10415" w:rsidRDefault="00A10415" w:rsidP="00A10415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public class </w:t>
            </w:r>
            <w:proofErr w:type="spellStart"/>
            <w:r>
              <w:rPr>
                <w:rFonts w:cs="Calibri"/>
                <w:sz w:val="22"/>
              </w:rPr>
              <w:t>UserOrder</w:t>
            </w:r>
            <w:r w:rsidRPr="00A10415">
              <w:rPr>
                <w:rFonts w:cs="Calibri"/>
                <w:sz w:val="22"/>
              </w:rPr>
              <w:t>DTO</w:t>
            </w:r>
            <w:proofErr w:type="spellEnd"/>
          </w:p>
          <w:p w14:paraId="5A3C494D" w14:textId="77777777" w:rsidR="00A10415" w:rsidRPr="00A10415" w:rsidRDefault="00A10415" w:rsidP="00A10415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    {</w:t>
            </w:r>
          </w:p>
          <w:p w14:paraId="55D4EA76" w14:textId="529F47F5" w:rsidR="00A10415" w:rsidRPr="00A10415" w:rsidRDefault="00A10415" w:rsidP="00A10415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        public string FirstName </w:t>
            </w:r>
            <w:proofErr w:type="gramStart"/>
            <w:r w:rsidRPr="00A10415">
              <w:rPr>
                <w:rFonts w:cs="Calibri"/>
                <w:sz w:val="22"/>
              </w:rPr>
              <w:t>{ get</w:t>
            </w:r>
            <w:proofErr w:type="gramEnd"/>
            <w:r w:rsidRPr="00A10415">
              <w:rPr>
                <w:rFonts w:cs="Calibri"/>
                <w:sz w:val="22"/>
              </w:rPr>
              <w:t xml:space="preserve">; set; } </w:t>
            </w:r>
          </w:p>
          <w:p w14:paraId="64338263" w14:textId="439852DA" w:rsidR="00A10415" w:rsidRPr="00A10415" w:rsidRDefault="00A10415" w:rsidP="00A10415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        public string </w:t>
            </w:r>
            <w:proofErr w:type="spellStart"/>
            <w:r w:rsidRPr="00A10415">
              <w:rPr>
                <w:rFonts w:cs="Calibri"/>
                <w:sz w:val="22"/>
              </w:rPr>
              <w:t>LastName</w:t>
            </w:r>
            <w:proofErr w:type="spellEnd"/>
            <w:r w:rsidRPr="00A10415">
              <w:rPr>
                <w:rFonts w:cs="Calibri"/>
                <w:sz w:val="22"/>
              </w:rPr>
              <w:t xml:space="preserve"> </w:t>
            </w:r>
            <w:proofErr w:type="gramStart"/>
            <w:r w:rsidRPr="00A10415">
              <w:rPr>
                <w:rFonts w:cs="Calibri"/>
                <w:sz w:val="22"/>
              </w:rPr>
              <w:t>{ get</w:t>
            </w:r>
            <w:proofErr w:type="gramEnd"/>
            <w:r w:rsidRPr="00A10415">
              <w:rPr>
                <w:rFonts w:cs="Calibri"/>
                <w:sz w:val="22"/>
              </w:rPr>
              <w:t xml:space="preserve">; set; }  </w:t>
            </w:r>
          </w:p>
          <w:p w14:paraId="271E01C8" w14:textId="45AF4EA9" w:rsidR="00A10415" w:rsidRPr="00A10415" w:rsidRDefault="00A10415" w:rsidP="00A10415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        public string ProductName </w:t>
            </w:r>
            <w:proofErr w:type="gramStart"/>
            <w:r w:rsidRPr="00A10415">
              <w:rPr>
                <w:rFonts w:cs="Calibri"/>
                <w:sz w:val="22"/>
              </w:rPr>
              <w:t>{ get</w:t>
            </w:r>
            <w:proofErr w:type="gramEnd"/>
            <w:r w:rsidRPr="00A10415">
              <w:rPr>
                <w:rFonts w:cs="Calibri"/>
                <w:sz w:val="22"/>
              </w:rPr>
              <w:t xml:space="preserve">; set; } </w:t>
            </w:r>
          </w:p>
          <w:p w14:paraId="45372C20" w14:textId="71697E96" w:rsidR="00A10415" w:rsidRPr="00A10415" w:rsidRDefault="00A10415" w:rsidP="00A10415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        public decimal Price </w:t>
            </w:r>
            <w:proofErr w:type="gramStart"/>
            <w:r w:rsidRPr="00A10415">
              <w:rPr>
                <w:rFonts w:cs="Calibri"/>
                <w:sz w:val="22"/>
              </w:rPr>
              <w:t>{ get</w:t>
            </w:r>
            <w:proofErr w:type="gramEnd"/>
            <w:r w:rsidRPr="00A10415">
              <w:rPr>
                <w:rFonts w:cs="Calibri"/>
                <w:sz w:val="22"/>
              </w:rPr>
              <w:t xml:space="preserve">; set; }    </w:t>
            </w:r>
          </w:p>
          <w:p w14:paraId="70A492A0" w14:textId="772A2E7C" w:rsidR="00A10415" w:rsidRDefault="00A10415" w:rsidP="00A10415">
            <w:pPr>
              <w:jc w:val="both"/>
              <w:rPr>
                <w:rFonts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        public </w:t>
            </w:r>
            <w:proofErr w:type="spellStart"/>
            <w:r w:rsidRPr="00A10415">
              <w:rPr>
                <w:rFonts w:cs="Calibri"/>
                <w:sz w:val="22"/>
              </w:rPr>
              <w:t>DateTime</w:t>
            </w:r>
            <w:proofErr w:type="spellEnd"/>
            <w:r w:rsidRPr="00A10415">
              <w:rPr>
                <w:rFonts w:cs="Calibri"/>
                <w:sz w:val="22"/>
              </w:rPr>
              <w:t xml:space="preserve"> </w:t>
            </w:r>
            <w:proofErr w:type="spellStart"/>
            <w:r w:rsidRPr="00A10415">
              <w:rPr>
                <w:rFonts w:cs="Calibri"/>
                <w:sz w:val="22"/>
              </w:rPr>
              <w:t>OrderDate</w:t>
            </w:r>
            <w:proofErr w:type="spellEnd"/>
            <w:r w:rsidRPr="00A10415">
              <w:rPr>
                <w:rFonts w:cs="Calibri"/>
                <w:sz w:val="22"/>
              </w:rPr>
              <w:t xml:space="preserve"> </w:t>
            </w:r>
            <w:proofErr w:type="gramStart"/>
            <w:r w:rsidRPr="00A10415">
              <w:rPr>
                <w:rFonts w:cs="Calibri"/>
                <w:sz w:val="22"/>
              </w:rPr>
              <w:t>{ get</w:t>
            </w:r>
            <w:proofErr w:type="gramEnd"/>
            <w:r w:rsidRPr="00A10415">
              <w:rPr>
                <w:rFonts w:cs="Calibri"/>
                <w:sz w:val="22"/>
              </w:rPr>
              <w:t xml:space="preserve">; set; } </w:t>
            </w:r>
          </w:p>
          <w:p w14:paraId="0825AEAA" w14:textId="59981086" w:rsidR="00A10415" w:rsidRPr="00A10415" w:rsidRDefault="00A10415" w:rsidP="00A10415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 xml:space="preserve">        …..</w:t>
            </w:r>
          </w:p>
          <w:p w14:paraId="2A1F12C8" w14:textId="7499FD82" w:rsidR="00A10415" w:rsidRDefault="00A10415" w:rsidP="00A10415">
            <w:pPr>
              <w:jc w:val="both"/>
              <w:rPr>
                <w:rFonts w:ascii="Calibri" w:hAnsi="Calibri" w:cs="Calibri"/>
                <w:sz w:val="22"/>
              </w:rPr>
            </w:pPr>
            <w:r w:rsidRPr="00A10415">
              <w:rPr>
                <w:rFonts w:cs="Calibri"/>
                <w:sz w:val="22"/>
              </w:rPr>
              <w:t xml:space="preserve">    }</w:t>
            </w:r>
          </w:p>
        </w:tc>
      </w:tr>
    </w:tbl>
    <w:p w14:paraId="2EDC14AB" w14:textId="77777777" w:rsidR="00A10415" w:rsidRDefault="00A10415" w:rsidP="00675DF2">
      <w:pPr>
        <w:jc w:val="both"/>
        <w:rPr>
          <w:rFonts w:ascii="Calibri" w:hAnsi="Calibri" w:cs="Calibri"/>
          <w:sz w:val="22"/>
        </w:rPr>
      </w:pPr>
    </w:p>
    <w:p w14:paraId="14BC2988" w14:textId="003B211C" w:rsidR="00075538" w:rsidRDefault="00075538" w:rsidP="00675DF2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075538">
        <w:rPr>
          <w:rFonts w:ascii="Calibri" w:hAnsi="Calibri" w:cs="Calibri"/>
          <w:b/>
          <w:bCs/>
          <w:sz w:val="24"/>
          <w:szCs w:val="24"/>
        </w:rPr>
        <w:t xml:space="preserve">SQL JOIN za </w:t>
      </w:r>
      <w:proofErr w:type="spellStart"/>
      <w:r w:rsidRPr="00075538">
        <w:rPr>
          <w:rFonts w:ascii="Calibri" w:hAnsi="Calibri" w:cs="Calibri"/>
          <w:b/>
          <w:bCs/>
          <w:sz w:val="24"/>
          <w:szCs w:val="24"/>
        </w:rPr>
        <w:t>spajanje</w:t>
      </w:r>
      <w:proofErr w:type="spellEnd"/>
      <w:r w:rsidRPr="0007553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075538">
        <w:rPr>
          <w:rFonts w:ascii="Calibri" w:hAnsi="Calibri" w:cs="Calibri"/>
          <w:b/>
          <w:bCs/>
          <w:sz w:val="24"/>
          <w:szCs w:val="24"/>
        </w:rPr>
        <w:t>tabela</w:t>
      </w:r>
      <w:proofErr w:type="spellEnd"/>
    </w:p>
    <w:p w14:paraId="420134F9" w14:textId="100DD59E" w:rsidR="00D055D9" w:rsidRPr="00D055D9" w:rsidRDefault="00D055D9" w:rsidP="00D055D9">
      <w:pPr>
        <w:jc w:val="both"/>
        <w:rPr>
          <w:rFonts w:ascii="Calibri" w:hAnsi="Calibri" w:cs="Calibri"/>
          <w:b/>
          <w:bCs/>
          <w:sz w:val="22"/>
        </w:rPr>
      </w:pPr>
      <w:proofErr w:type="spellStart"/>
      <w:r>
        <w:rPr>
          <w:rFonts w:ascii="Calibri" w:hAnsi="Calibri" w:cs="Calibri"/>
          <w:b/>
          <w:bCs/>
          <w:sz w:val="22"/>
        </w:rPr>
        <w:t>R</w:t>
      </w:r>
      <w:r w:rsidRPr="00D055D9">
        <w:rPr>
          <w:rFonts w:ascii="Calibri" w:hAnsi="Calibri" w:cs="Calibri"/>
          <w:b/>
          <w:bCs/>
          <w:sz w:val="22"/>
        </w:rPr>
        <w:t>adimo</w:t>
      </w:r>
      <w:proofErr w:type="spellEnd"/>
      <w:r w:rsidRPr="00D055D9">
        <w:rPr>
          <w:rFonts w:ascii="Calibri" w:hAnsi="Calibri" w:cs="Calibri"/>
          <w:b/>
          <w:bCs/>
          <w:sz w:val="22"/>
        </w:rPr>
        <w:t xml:space="preserve"> </w:t>
      </w:r>
      <w:proofErr w:type="spellStart"/>
      <w:r w:rsidRPr="00D055D9">
        <w:rPr>
          <w:rFonts w:ascii="Calibri" w:hAnsi="Calibri" w:cs="Calibri"/>
          <w:b/>
          <w:bCs/>
          <w:sz w:val="22"/>
        </w:rPr>
        <w:t>sa</w:t>
      </w:r>
      <w:proofErr w:type="spellEnd"/>
      <w:r w:rsidRPr="00D055D9">
        <w:rPr>
          <w:rFonts w:ascii="Calibri" w:hAnsi="Calibri" w:cs="Calibri"/>
          <w:b/>
          <w:bCs/>
          <w:sz w:val="22"/>
        </w:rPr>
        <w:t xml:space="preserve"> </w:t>
      </w:r>
      <w:proofErr w:type="spellStart"/>
      <w:r w:rsidRPr="00D055D9">
        <w:rPr>
          <w:rFonts w:ascii="Calibri" w:hAnsi="Calibri" w:cs="Calibri"/>
          <w:b/>
          <w:bCs/>
          <w:sz w:val="22"/>
        </w:rPr>
        <w:t>sledećim</w:t>
      </w:r>
      <w:proofErr w:type="spellEnd"/>
      <w:r w:rsidRPr="00D055D9">
        <w:rPr>
          <w:rFonts w:ascii="Calibri" w:hAnsi="Calibri" w:cs="Calibri"/>
          <w:b/>
          <w:bCs/>
          <w:sz w:val="22"/>
        </w:rPr>
        <w:t xml:space="preserve"> </w:t>
      </w:r>
      <w:proofErr w:type="spellStart"/>
      <w:r w:rsidRPr="00D055D9">
        <w:rPr>
          <w:rFonts w:ascii="Calibri" w:hAnsi="Calibri" w:cs="Calibri"/>
          <w:b/>
          <w:bCs/>
          <w:sz w:val="22"/>
        </w:rPr>
        <w:t>tabelama</w:t>
      </w:r>
      <w:proofErr w:type="spellEnd"/>
      <w:r w:rsidRPr="00D055D9">
        <w:rPr>
          <w:rFonts w:ascii="Calibri" w:hAnsi="Calibri" w:cs="Calibri"/>
          <w:b/>
          <w:bCs/>
          <w:sz w:val="22"/>
        </w:rPr>
        <w:t>:</w:t>
      </w:r>
    </w:p>
    <w:p w14:paraId="435A1A6F" w14:textId="6F15097F" w:rsidR="00D055D9" w:rsidRPr="00D055D9" w:rsidRDefault="00D055D9" w:rsidP="00D055D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</w:rPr>
      </w:pPr>
      <w:r w:rsidRPr="00D055D9">
        <w:rPr>
          <w:rFonts w:ascii="Calibri" w:hAnsi="Calibri" w:cs="Calibri"/>
          <w:b/>
          <w:bCs/>
          <w:sz w:val="22"/>
        </w:rPr>
        <w:t>Users</w:t>
      </w:r>
      <w:r w:rsidRPr="00D055D9">
        <w:rPr>
          <w:rFonts w:ascii="Calibri" w:hAnsi="Calibri" w:cs="Calibri"/>
          <w:sz w:val="22"/>
        </w:rPr>
        <w:t xml:space="preserve"> - </w:t>
      </w:r>
      <w:proofErr w:type="spellStart"/>
      <w:r w:rsidRPr="00D055D9">
        <w:rPr>
          <w:rFonts w:ascii="Calibri" w:hAnsi="Calibri" w:cs="Calibri"/>
          <w:sz w:val="22"/>
        </w:rPr>
        <w:t>sadrži</w:t>
      </w:r>
      <w:proofErr w:type="spellEnd"/>
      <w:r w:rsidRPr="00D055D9"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sz w:val="22"/>
        </w:rPr>
        <w:t>informacije</w:t>
      </w:r>
      <w:proofErr w:type="spellEnd"/>
      <w:r w:rsidRPr="00D055D9">
        <w:rPr>
          <w:rFonts w:ascii="Calibri" w:hAnsi="Calibri" w:cs="Calibri"/>
          <w:sz w:val="22"/>
        </w:rPr>
        <w:t xml:space="preserve"> o </w:t>
      </w:r>
      <w:proofErr w:type="spellStart"/>
      <w:r w:rsidRPr="00D055D9">
        <w:rPr>
          <w:rFonts w:ascii="Calibri" w:hAnsi="Calibri" w:cs="Calibri"/>
          <w:sz w:val="22"/>
        </w:rPr>
        <w:t>korisnicima</w:t>
      </w:r>
      <w:proofErr w:type="spellEnd"/>
      <w:r w:rsidRPr="00D055D9">
        <w:rPr>
          <w:rFonts w:ascii="Calibri" w:hAnsi="Calibri" w:cs="Calibri"/>
          <w:sz w:val="22"/>
        </w:rPr>
        <w:t xml:space="preserve"> (</w:t>
      </w:r>
      <w:proofErr w:type="spellStart"/>
      <w:r w:rsidRPr="00D055D9">
        <w:rPr>
          <w:rFonts w:ascii="Calibri" w:hAnsi="Calibri" w:cs="Calibri"/>
          <w:sz w:val="22"/>
        </w:rPr>
        <w:t>kolone</w:t>
      </w:r>
      <w:proofErr w:type="spellEnd"/>
      <w:r w:rsidRPr="00D055D9">
        <w:rPr>
          <w:rFonts w:ascii="Calibri" w:hAnsi="Calibri" w:cs="Calibri"/>
          <w:sz w:val="22"/>
        </w:rPr>
        <w:t xml:space="preserve">: </w:t>
      </w:r>
      <w:proofErr w:type="spellStart"/>
      <w:r w:rsidRPr="00D055D9">
        <w:rPr>
          <w:rFonts w:ascii="Calibri" w:hAnsi="Calibri" w:cs="Calibri"/>
          <w:sz w:val="22"/>
        </w:rPr>
        <w:t>UserId</w:t>
      </w:r>
      <w:proofErr w:type="spellEnd"/>
      <w:r w:rsidRPr="00D055D9">
        <w:rPr>
          <w:rFonts w:ascii="Calibri" w:hAnsi="Calibri" w:cs="Calibri"/>
          <w:sz w:val="22"/>
        </w:rPr>
        <w:t xml:space="preserve">, FirstName, </w:t>
      </w:r>
      <w:proofErr w:type="spellStart"/>
      <w:r w:rsidRPr="00D055D9">
        <w:rPr>
          <w:rFonts w:ascii="Calibri" w:hAnsi="Calibri" w:cs="Calibri"/>
          <w:sz w:val="22"/>
        </w:rPr>
        <w:t>LastName</w:t>
      </w:r>
      <w:proofErr w:type="spellEnd"/>
      <w:r>
        <w:rPr>
          <w:rFonts w:ascii="Calibri" w:hAnsi="Calibri" w:cs="Calibri"/>
          <w:sz w:val="22"/>
        </w:rPr>
        <w:t>….</w:t>
      </w:r>
      <w:r w:rsidRPr="00D055D9">
        <w:rPr>
          <w:rFonts w:ascii="Calibri" w:hAnsi="Calibri" w:cs="Calibri"/>
          <w:sz w:val="22"/>
        </w:rPr>
        <w:t>).</w:t>
      </w:r>
    </w:p>
    <w:p w14:paraId="72B4F654" w14:textId="6ADF99C3" w:rsidR="00D055D9" w:rsidRPr="00D055D9" w:rsidRDefault="00D055D9" w:rsidP="00D055D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</w:rPr>
      </w:pPr>
      <w:r w:rsidRPr="00D055D9">
        <w:rPr>
          <w:rFonts w:ascii="Calibri" w:hAnsi="Calibri" w:cs="Calibri"/>
          <w:b/>
          <w:bCs/>
          <w:sz w:val="22"/>
        </w:rPr>
        <w:t>Orders</w:t>
      </w:r>
      <w:r w:rsidRPr="00D055D9">
        <w:rPr>
          <w:rFonts w:ascii="Calibri" w:hAnsi="Calibri" w:cs="Calibri"/>
          <w:sz w:val="22"/>
        </w:rPr>
        <w:t xml:space="preserve"> - </w:t>
      </w:r>
      <w:proofErr w:type="spellStart"/>
      <w:r w:rsidRPr="00D055D9">
        <w:rPr>
          <w:rFonts w:ascii="Calibri" w:hAnsi="Calibri" w:cs="Calibri"/>
          <w:sz w:val="22"/>
        </w:rPr>
        <w:t>sadrži</w:t>
      </w:r>
      <w:proofErr w:type="spellEnd"/>
      <w:r w:rsidRPr="00D055D9"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sz w:val="22"/>
        </w:rPr>
        <w:t>informacije</w:t>
      </w:r>
      <w:proofErr w:type="spellEnd"/>
      <w:r w:rsidRPr="00D055D9">
        <w:rPr>
          <w:rFonts w:ascii="Calibri" w:hAnsi="Calibri" w:cs="Calibri"/>
          <w:sz w:val="22"/>
        </w:rPr>
        <w:t xml:space="preserve"> o </w:t>
      </w:r>
      <w:proofErr w:type="spellStart"/>
      <w:r w:rsidRPr="00D055D9">
        <w:rPr>
          <w:rFonts w:ascii="Calibri" w:hAnsi="Calibri" w:cs="Calibri"/>
          <w:sz w:val="22"/>
        </w:rPr>
        <w:t>porudžbinama</w:t>
      </w:r>
      <w:proofErr w:type="spellEnd"/>
      <w:r w:rsidRPr="00D055D9">
        <w:rPr>
          <w:rFonts w:ascii="Calibri" w:hAnsi="Calibri" w:cs="Calibri"/>
          <w:sz w:val="22"/>
        </w:rPr>
        <w:t xml:space="preserve"> (</w:t>
      </w:r>
      <w:proofErr w:type="spellStart"/>
      <w:r w:rsidRPr="00D055D9">
        <w:rPr>
          <w:rFonts w:ascii="Calibri" w:hAnsi="Calibri" w:cs="Calibri"/>
          <w:sz w:val="22"/>
        </w:rPr>
        <w:t>kolone</w:t>
      </w:r>
      <w:proofErr w:type="spellEnd"/>
      <w:r w:rsidRPr="00D055D9">
        <w:rPr>
          <w:rFonts w:ascii="Calibri" w:hAnsi="Calibri" w:cs="Calibri"/>
          <w:sz w:val="22"/>
        </w:rPr>
        <w:t xml:space="preserve">: </w:t>
      </w:r>
      <w:proofErr w:type="spellStart"/>
      <w:r w:rsidRPr="00D055D9">
        <w:rPr>
          <w:rFonts w:ascii="Calibri" w:hAnsi="Calibri" w:cs="Calibri"/>
          <w:sz w:val="22"/>
        </w:rPr>
        <w:t>OrderId</w:t>
      </w:r>
      <w:proofErr w:type="spellEnd"/>
      <w:r w:rsidRPr="00D055D9">
        <w:rPr>
          <w:rFonts w:ascii="Calibri" w:hAnsi="Calibri" w:cs="Calibri"/>
          <w:sz w:val="22"/>
        </w:rPr>
        <w:t xml:space="preserve">, </w:t>
      </w:r>
      <w:proofErr w:type="spellStart"/>
      <w:r w:rsidRPr="00D055D9">
        <w:rPr>
          <w:rFonts w:ascii="Calibri" w:hAnsi="Calibri" w:cs="Calibri"/>
          <w:sz w:val="22"/>
        </w:rPr>
        <w:t>UserId</w:t>
      </w:r>
      <w:proofErr w:type="spellEnd"/>
      <w:r w:rsidRPr="00D055D9">
        <w:rPr>
          <w:rFonts w:ascii="Calibri" w:hAnsi="Calibri" w:cs="Calibri"/>
          <w:sz w:val="22"/>
        </w:rPr>
        <w:t xml:space="preserve">, </w:t>
      </w:r>
      <w:proofErr w:type="spellStart"/>
      <w:r w:rsidRPr="00D055D9">
        <w:rPr>
          <w:rFonts w:ascii="Calibri" w:hAnsi="Calibri" w:cs="Calibri"/>
          <w:sz w:val="22"/>
        </w:rPr>
        <w:t>ProductId</w:t>
      </w:r>
      <w:proofErr w:type="spellEnd"/>
      <w:r w:rsidRPr="00D055D9">
        <w:rPr>
          <w:rFonts w:ascii="Calibri" w:hAnsi="Calibri" w:cs="Calibri"/>
          <w:sz w:val="22"/>
        </w:rPr>
        <w:t xml:space="preserve">, </w:t>
      </w:r>
      <w:proofErr w:type="spellStart"/>
      <w:r w:rsidRPr="00D055D9">
        <w:rPr>
          <w:rFonts w:ascii="Calibri" w:hAnsi="Calibri" w:cs="Calibri"/>
          <w:sz w:val="22"/>
        </w:rPr>
        <w:t>OrderDate</w:t>
      </w:r>
      <w:proofErr w:type="spellEnd"/>
      <w:proofErr w:type="gramStart"/>
      <w:r>
        <w:rPr>
          <w:rFonts w:ascii="Calibri" w:hAnsi="Calibri" w:cs="Calibri"/>
          <w:sz w:val="22"/>
        </w:rPr>
        <w:t>…..</w:t>
      </w:r>
      <w:proofErr w:type="gramEnd"/>
      <w:r w:rsidRPr="00D055D9">
        <w:rPr>
          <w:rFonts w:ascii="Calibri" w:hAnsi="Calibri" w:cs="Calibri"/>
          <w:sz w:val="22"/>
        </w:rPr>
        <w:t>).</w:t>
      </w:r>
    </w:p>
    <w:p w14:paraId="235AE4D6" w14:textId="4C2F9216" w:rsidR="00D055D9" w:rsidRPr="00D055D9" w:rsidRDefault="00D055D9" w:rsidP="00D055D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</w:rPr>
      </w:pPr>
      <w:r w:rsidRPr="00D055D9">
        <w:rPr>
          <w:rFonts w:ascii="Calibri" w:hAnsi="Calibri" w:cs="Calibri"/>
          <w:b/>
          <w:bCs/>
          <w:sz w:val="22"/>
        </w:rPr>
        <w:t>Products</w:t>
      </w:r>
      <w:r w:rsidRPr="00D055D9">
        <w:rPr>
          <w:rFonts w:ascii="Calibri" w:hAnsi="Calibri" w:cs="Calibri"/>
          <w:sz w:val="22"/>
        </w:rPr>
        <w:t xml:space="preserve"> - </w:t>
      </w:r>
      <w:proofErr w:type="spellStart"/>
      <w:r w:rsidRPr="00D055D9">
        <w:rPr>
          <w:rFonts w:ascii="Calibri" w:hAnsi="Calibri" w:cs="Calibri"/>
          <w:sz w:val="22"/>
        </w:rPr>
        <w:t>sadrži</w:t>
      </w:r>
      <w:proofErr w:type="spellEnd"/>
      <w:r w:rsidRPr="00D055D9"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sz w:val="22"/>
        </w:rPr>
        <w:t>informacije</w:t>
      </w:r>
      <w:proofErr w:type="spellEnd"/>
      <w:r w:rsidRPr="00D055D9">
        <w:rPr>
          <w:rFonts w:ascii="Calibri" w:hAnsi="Calibri" w:cs="Calibri"/>
          <w:sz w:val="22"/>
        </w:rPr>
        <w:t xml:space="preserve"> o </w:t>
      </w:r>
      <w:proofErr w:type="spellStart"/>
      <w:r w:rsidRPr="00D055D9">
        <w:rPr>
          <w:rFonts w:ascii="Calibri" w:hAnsi="Calibri" w:cs="Calibri"/>
          <w:sz w:val="22"/>
        </w:rPr>
        <w:t>proizvodima</w:t>
      </w:r>
      <w:proofErr w:type="spellEnd"/>
      <w:r w:rsidRPr="00D055D9">
        <w:rPr>
          <w:rFonts w:ascii="Calibri" w:hAnsi="Calibri" w:cs="Calibri"/>
          <w:sz w:val="22"/>
        </w:rPr>
        <w:t xml:space="preserve"> (</w:t>
      </w:r>
      <w:proofErr w:type="spellStart"/>
      <w:r w:rsidRPr="00D055D9">
        <w:rPr>
          <w:rFonts w:ascii="Calibri" w:hAnsi="Calibri" w:cs="Calibri"/>
          <w:sz w:val="22"/>
        </w:rPr>
        <w:t>kolone</w:t>
      </w:r>
      <w:proofErr w:type="spellEnd"/>
      <w:r w:rsidRPr="00D055D9">
        <w:rPr>
          <w:rFonts w:ascii="Calibri" w:hAnsi="Calibri" w:cs="Calibri"/>
          <w:sz w:val="22"/>
        </w:rPr>
        <w:t xml:space="preserve">: </w:t>
      </w:r>
      <w:proofErr w:type="spellStart"/>
      <w:r w:rsidRPr="00D055D9">
        <w:rPr>
          <w:rFonts w:ascii="Calibri" w:hAnsi="Calibri" w:cs="Calibri"/>
          <w:sz w:val="22"/>
        </w:rPr>
        <w:t>ProductId</w:t>
      </w:r>
      <w:proofErr w:type="spellEnd"/>
      <w:r w:rsidRPr="00D055D9">
        <w:rPr>
          <w:rFonts w:ascii="Calibri" w:hAnsi="Calibri" w:cs="Calibri"/>
          <w:sz w:val="22"/>
        </w:rPr>
        <w:t>, ProductName, Price</w:t>
      </w:r>
      <w:r>
        <w:rPr>
          <w:rFonts w:ascii="Calibri" w:hAnsi="Calibri" w:cs="Calibri"/>
          <w:sz w:val="22"/>
        </w:rPr>
        <w:t>…</w:t>
      </w:r>
      <w:r w:rsidRPr="00D055D9">
        <w:rPr>
          <w:rFonts w:ascii="Calibri" w:hAnsi="Calibri" w:cs="Calibri"/>
          <w:sz w:val="22"/>
        </w:rPr>
        <w:t>).</w:t>
      </w:r>
    </w:p>
    <w:p w14:paraId="662AD652" w14:textId="7109A401" w:rsidR="00075538" w:rsidRDefault="00D055D9" w:rsidP="00D055D9">
      <w:pPr>
        <w:jc w:val="both"/>
        <w:rPr>
          <w:rFonts w:ascii="Calibri" w:hAnsi="Calibri" w:cs="Calibri"/>
          <w:sz w:val="22"/>
        </w:rPr>
      </w:pPr>
      <w:proofErr w:type="spellStart"/>
      <w:r w:rsidRPr="00D055D9">
        <w:rPr>
          <w:rFonts w:ascii="Calibri" w:hAnsi="Calibri" w:cs="Calibri"/>
          <w:sz w:val="22"/>
        </w:rPr>
        <w:t>Cilj</w:t>
      </w:r>
      <w:proofErr w:type="spellEnd"/>
      <w:r w:rsidRPr="00D055D9">
        <w:rPr>
          <w:rFonts w:ascii="Calibri" w:hAnsi="Calibri" w:cs="Calibri"/>
          <w:sz w:val="22"/>
        </w:rPr>
        <w:t xml:space="preserve"> je </w:t>
      </w:r>
      <w:proofErr w:type="spellStart"/>
      <w:r w:rsidRPr="00D055D9">
        <w:rPr>
          <w:rFonts w:ascii="Calibri" w:hAnsi="Calibri" w:cs="Calibri"/>
          <w:sz w:val="22"/>
        </w:rPr>
        <w:t>spojiti</w:t>
      </w:r>
      <w:proofErr w:type="spellEnd"/>
      <w:r w:rsidRPr="00D055D9"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sz w:val="22"/>
        </w:rPr>
        <w:t>tabele</w:t>
      </w:r>
      <w:proofErr w:type="spellEnd"/>
      <w:r w:rsidRPr="00D055D9"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sz w:val="22"/>
        </w:rPr>
        <w:t>tako</w:t>
      </w:r>
      <w:proofErr w:type="spellEnd"/>
      <w:r w:rsidRPr="00D055D9">
        <w:rPr>
          <w:rFonts w:ascii="Calibri" w:hAnsi="Calibri" w:cs="Calibri"/>
          <w:sz w:val="22"/>
        </w:rPr>
        <w:t xml:space="preserve"> da </w:t>
      </w:r>
      <w:proofErr w:type="spellStart"/>
      <w:r w:rsidRPr="00D055D9">
        <w:rPr>
          <w:rFonts w:ascii="Calibri" w:hAnsi="Calibri" w:cs="Calibri"/>
          <w:sz w:val="22"/>
        </w:rPr>
        <w:t>generišemo</w:t>
      </w:r>
      <w:proofErr w:type="spellEnd"/>
      <w:r w:rsidRPr="00D055D9"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sz w:val="22"/>
        </w:rPr>
        <w:t>izveštaj</w:t>
      </w:r>
      <w:proofErr w:type="spellEnd"/>
      <w:r w:rsidRPr="00D055D9">
        <w:rPr>
          <w:rFonts w:ascii="Calibri" w:hAnsi="Calibri" w:cs="Calibri"/>
          <w:sz w:val="22"/>
        </w:rPr>
        <w:t xml:space="preserve"> koji </w:t>
      </w:r>
      <w:proofErr w:type="spellStart"/>
      <w:r w:rsidRPr="00D055D9">
        <w:rPr>
          <w:rFonts w:ascii="Calibri" w:hAnsi="Calibri" w:cs="Calibri"/>
          <w:sz w:val="22"/>
        </w:rPr>
        <w:t>sadrži</w:t>
      </w:r>
      <w:proofErr w:type="spellEnd"/>
      <w:r w:rsidRPr="00D055D9">
        <w:rPr>
          <w:rFonts w:ascii="Calibri" w:hAnsi="Calibri" w:cs="Calibri"/>
          <w:sz w:val="22"/>
        </w:rPr>
        <w:t xml:space="preserve">: Ime, </w:t>
      </w:r>
      <w:proofErr w:type="spellStart"/>
      <w:r w:rsidRPr="00D055D9">
        <w:rPr>
          <w:rFonts w:ascii="Calibri" w:hAnsi="Calibri" w:cs="Calibri"/>
          <w:sz w:val="22"/>
        </w:rPr>
        <w:t>Prezime</w:t>
      </w:r>
      <w:proofErr w:type="spellEnd"/>
      <w:r w:rsidRPr="00D055D9">
        <w:rPr>
          <w:rFonts w:ascii="Calibri" w:hAnsi="Calibri" w:cs="Calibri"/>
          <w:sz w:val="22"/>
        </w:rPr>
        <w:t xml:space="preserve">, </w:t>
      </w:r>
      <w:proofErr w:type="spellStart"/>
      <w:r w:rsidRPr="00D055D9">
        <w:rPr>
          <w:rFonts w:ascii="Calibri" w:hAnsi="Calibri" w:cs="Calibri"/>
          <w:sz w:val="22"/>
        </w:rPr>
        <w:t>Naziv</w:t>
      </w:r>
      <w:proofErr w:type="spellEnd"/>
      <w:r w:rsidRPr="00D055D9"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sz w:val="22"/>
        </w:rPr>
        <w:t>proizvoda</w:t>
      </w:r>
      <w:proofErr w:type="spellEnd"/>
      <w:r w:rsidRPr="00D055D9">
        <w:rPr>
          <w:rFonts w:ascii="Calibri" w:hAnsi="Calibri" w:cs="Calibri"/>
          <w:sz w:val="22"/>
        </w:rPr>
        <w:t xml:space="preserve">, Cena, Datum </w:t>
      </w:r>
      <w:proofErr w:type="spellStart"/>
      <w:r w:rsidRPr="00D055D9">
        <w:rPr>
          <w:rFonts w:ascii="Calibri" w:hAnsi="Calibri" w:cs="Calibri"/>
          <w:sz w:val="22"/>
        </w:rPr>
        <w:t>porudžbine</w:t>
      </w:r>
      <w:proofErr w:type="spellEnd"/>
      <w:r w:rsidRPr="00D055D9">
        <w:rPr>
          <w:rFonts w:ascii="Calibri" w:hAnsi="Calibri" w:cs="Calibri"/>
          <w:sz w:val="22"/>
        </w:rPr>
        <w:t>.</w:t>
      </w:r>
    </w:p>
    <w:p w14:paraId="11051F67" w14:textId="4D034E3A" w:rsidR="00D055D9" w:rsidRDefault="00D055D9" w:rsidP="00D055D9">
      <w:pPr>
        <w:jc w:val="both"/>
        <w:rPr>
          <w:rFonts w:ascii="Calibri" w:hAnsi="Calibri" w:cs="Calibri"/>
          <w:b/>
          <w:bCs/>
          <w:sz w:val="22"/>
        </w:rPr>
      </w:pPr>
      <w:proofErr w:type="spellStart"/>
      <w:r>
        <w:rPr>
          <w:rFonts w:ascii="Calibri" w:hAnsi="Calibri" w:cs="Calibri"/>
          <w:sz w:val="22"/>
        </w:rPr>
        <w:t>Prvo</w:t>
      </w:r>
      <w:proofErr w:type="spellEnd"/>
      <w:r>
        <w:rPr>
          <w:rFonts w:ascii="Calibri" w:hAnsi="Calibri" w:cs="Calibri"/>
          <w:sz w:val="22"/>
        </w:rPr>
        <w:t xml:space="preserve"> se </w:t>
      </w:r>
      <w:proofErr w:type="spellStart"/>
      <w:r>
        <w:rPr>
          <w:rFonts w:ascii="Calibri" w:hAnsi="Calibri" w:cs="Calibri"/>
          <w:sz w:val="22"/>
        </w:rPr>
        <w:t>dodaje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potpis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metode</w:t>
      </w:r>
      <w:proofErr w:type="spellEnd"/>
      <w:r>
        <w:rPr>
          <w:rFonts w:ascii="Calibri" w:hAnsi="Calibri" w:cs="Calibri"/>
          <w:sz w:val="22"/>
        </w:rPr>
        <w:t xml:space="preserve"> u </w:t>
      </w:r>
      <w:proofErr w:type="spellStart"/>
      <w:r>
        <w:rPr>
          <w:rFonts w:ascii="Calibri" w:hAnsi="Calibri" w:cs="Calibri"/>
          <w:sz w:val="22"/>
        </w:rPr>
        <w:t>interfejs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 w:rsidRPr="00D055D9">
        <w:rPr>
          <w:rFonts w:ascii="Calibri" w:hAnsi="Calibri" w:cs="Calibri"/>
          <w:b/>
          <w:bCs/>
          <w:sz w:val="22"/>
        </w:rPr>
        <w:t>OrderRepository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055D9" w14:paraId="58DA5F53" w14:textId="77777777" w:rsidTr="00D055D9">
        <w:tc>
          <w:tcPr>
            <w:tcW w:w="8856" w:type="dxa"/>
          </w:tcPr>
          <w:p w14:paraId="28ADAF33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D055D9">
              <w:rPr>
                <w:rFonts w:cs="Calibri"/>
                <w:sz w:val="22"/>
              </w:rPr>
              <w:t xml:space="preserve">  public interface </w:t>
            </w:r>
            <w:proofErr w:type="spellStart"/>
            <w:proofErr w:type="gramStart"/>
            <w:r w:rsidRPr="00D055D9">
              <w:rPr>
                <w:rFonts w:cs="Calibri"/>
                <w:sz w:val="22"/>
              </w:rPr>
              <w:t>IOrderRepository</w:t>
            </w:r>
            <w:proofErr w:type="spellEnd"/>
            <w:r w:rsidRPr="00D055D9">
              <w:rPr>
                <w:rFonts w:cs="Calibri"/>
                <w:sz w:val="22"/>
              </w:rPr>
              <w:t xml:space="preserve"> :</w:t>
            </w:r>
            <w:proofErr w:type="spellStart"/>
            <w:r w:rsidRPr="00D055D9">
              <w:rPr>
                <w:rFonts w:cs="Calibri"/>
                <w:sz w:val="22"/>
              </w:rPr>
              <w:t>IRepository</w:t>
            </w:r>
            <w:proofErr w:type="spellEnd"/>
            <w:proofErr w:type="gramEnd"/>
            <w:r w:rsidRPr="00D055D9">
              <w:rPr>
                <w:rFonts w:cs="Calibri"/>
                <w:sz w:val="22"/>
              </w:rPr>
              <w:t>&lt;Order&gt;</w:t>
            </w:r>
          </w:p>
          <w:p w14:paraId="2A2704DB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D055D9">
              <w:rPr>
                <w:rFonts w:cs="Calibri"/>
                <w:sz w:val="22"/>
              </w:rPr>
              <w:t xml:space="preserve">  {</w:t>
            </w:r>
          </w:p>
          <w:p w14:paraId="35F20A6B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</w:rPr>
            </w:pPr>
            <w:r w:rsidRPr="00D055D9">
              <w:rPr>
                <w:rFonts w:cs="Calibri"/>
                <w:sz w:val="22"/>
              </w:rPr>
              <w:t xml:space="preserve">      int </w:t>
            </w:r>
            <w:proofErr w:type="spellStart"/>
            <w:proofErr w:type="gramStart"/>
            <w:r w:rsidRPr="00D055D9">
              <w:rPr>
                <w:rFonts w:cs="Calibri"/>
                <w:sz w:val="22"/>
              </w:rPr>
              <w:t>GetOrderByUserId</w:t>
            </w:r>
            <w:proofErr w:type="spellEnd"/>
            <w:r w:rsidRPr="00D055D9">
              <w:rPr>
                <w:rFonts w:cs="Calibri"/>
                <w:sz w:val="22"/>
              </w:rPr>
              <w:t>(</w:t>
            </w:r>
            <w:proofErr w:type="gramEnd"/>
            <w:r w:rsidRPr="00D055D9">
              <w:rPr>
                <w:rFonts w:cs="Calibri"/>
                <w:sz w:val="22"/>
              </w:rPr>
              <w:t xml:space="preserve">int </w:t>
            </w:r>
            <w:proofErr w:type="spellStart"/>
            <w:r w:rsidRPr="00D055D9">
              <w:rPr>
                <w:rFonts w:cs="Calibri"/>
                <w:sz w:val="22"/>
              </w:rPr>
              <w:t>userId</w:t>
            </w:r>
            <w:proofErr w:type="spellEnd"/>
            <w:r w:rsidRPr="00D055D9">
              <w:rPr>
                <w:rFonts w:cs="Calibri"/>
                <w:sz w:val="22"/>
              </w:rPr>
              <w:t>);</w:t>
            </w:r>
          </w:p>
          <w:p w14:paraId="218681F1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color w:val="FF0000"/>
                <w:sz w:val="22"/>
              </w:rPr>
            </w:pPr>
            <w:r w:rsidRPr="00D055D9">
              <w:rPr>
                <w:rFonts w:cs="Calibri"/>
                <w:sz w:val="22"/>
              </w:rPr>
              <w:t xml:space="preserve">      </w:t>
            </w:r>
            <w:r w:rsidRPr="00D055D9">
              <w:rPr>
                <w:rFonts w:cs="Calibri"/>
                <w:color w:val="FF0000"/>
                <w:sz w:val="22"/>
              </w:rPr>
              <w:t>List&lt;</w:t>
            </w:r>
            <w:proofErr w:type="spellStart"/>
            <w:r w:rsidRPr="00D055D9">
              <w:rPr>
                <w:rFonts w:cs="Calibri"/>
                <w:color w:val="FF0000"/>
                <w:sz w:val="22"/>
              </w:rPr>
              <w:t>UserOrderDTO</w:t>
            </w:r>
            <w:proofErr w:type="spellEnd"/>
            <w:r w:rsidRPr="00D055D9">
              <w:rPr>
                <w:rFonts w:cs="Calibri"/>
                <w:color w:val="FF0000"/>
                <w:sz w:val="22"/>
              </w:rPr>
              <w:t xml:space="preserve">&gt; </w:t>
            </w:r>
            <w:proofErr w:type="spellStart"/>
            <w:proofErr w:type="gramStart"/>
            <w:r w:rsidRPr="00D055D9">
              <w:rPr>
                <w:rFonts w:cs="Calibri"/>
                <w:color w:val="FF0000"/>
                <w:sz w:val="22"/>
              </w:rPr>
              <w:t>GetAllUserOrdersDetails</w:t>
            </w:r>
            <w:proofErr w:type="spellEnd"/>
            <w:r w:rsidRPr="00D055D9">
              <w:rPr>
                <w:rFonts w:cs="Calibri"/>
                <w:color w:val="FF0000"/>
                <w:sz w:val="22"/>
              </w:rPr>
              <w:t>(</w:t>
            </w:r>
            <w:proofErr w:type="gramEnd"/>
            <w:r w:rsidRPr="00D055D9">
              <w:rPr>
                <w:rFonts w:cs="Calibri"/>
                <w:color w:val="FF0000"/>
                <w:sz w:val="22"/>
              </w:rPr>
              <w:t>);</w:t>
            </w:r>
          </w:p>
          <w:p w14:paraId="13344F7E" w14:textId="4033B093" w:rsidR="00D055D9" w:rsidRDefault="00D055D9" w:rsidP="00D055D9">
            <w:pPr>
              <w:jc w:val="both"/>
              <w:rPr>
                <w:rFonts w:ascii="Calibri" w:hAnsi="Calibri" w:cs="Calibri"/>
                <w:sz w:val="22"/>
              </w:rPr>
            </w:pPr>
            <w:r w:rsidRPr="00D055D9">
              <w:rPr>
                <w:rFonts w:cs="Calibri"/>
                <w:sz w:val="22"/>
              </w:rPr>
              <w:t xml:space="preserve">  }</w:t>
            </w:r>
          </w:p>
        </w:tc>
      </w:tr>
    </w:tbl>
    <w:p w14:paraId="00318949" w14:textId="77777777" w:rsidR="00D055D9" w:rsidRDefault="00D055D9" w:rsidP="00D055D9">
      <w:pPr>
        <w:jc w:val="both"/>
        <w:rPr>
          <w:rFonts w:ascii="Calibri" w:hAnsi="Calibri" w:cs="Calibri"/>
          <w:sz w:val="22"/>
        </w:rPr>
      </w:pPr>
    </w:p>
    <w:p w14:paraId="522ED4D7" w14:textId="77777777" w:rsidR="00760FB8" w:rsidRDefault="00760FB8" w:rsidP="00D055D9">
      <w:pPr>
        <w:jc w:val="both"/>
        <w:rPr>
          <w:rFonts w:ascii="Calibri" w:hAnsi="Calibri" w:cs="Calibri"/>
          <w:sz w:val="22"/>
        </w:rPr>
      </w:pPr>
    </w:p>
    <w:p w14:paraId="6E27ADF5" w14:textId="40C49FAF" w:rsidR="00D055D9" w:rsidRDefault="00D055D9" w:rsidP="00D055D9">
      <w:pPr>
        <w:jc w:val="both"/>
        <w:rPr>
          <w:rFonts w:ascii="Calibri" w:hAnsi="Calibri" w:cs="Calibri"/>
          <w:sz w:val="22"/>
          <w:lang w:val="sr-Latn-RS"/>
        </w:rPr>
      </w:pPr>
      <w:proofErr w:type="spellStart"/>
      <w:r>
        <w:rPr>
          <w:rFonts w:ascii="Calibri" w:hAnsi="Calibri" w:cs="Calibri"/>
          <w:sz w:val="22"/>
        </w:rPr>
        <w:lastRenderedPageBreak/>
        <w:t>Zatim</w:t>
      </w:r>
      <w:proofErr w:type="spellEnd"/>
      <w:r>
        <w:rPr>
          <w:rFonts w:ascii="Calibri" w:hAnsi="Calibri" w:cs="Calibri"/>
          <w:sz w:val="22"/>
        </w:rPr>
        <w:t xml:space="preserve"> se </w:t>
      </w:r>
      <w:proofErr w:type="spellStart"/>
      <w:r>
        <w:rPr>
          <w:rFonts w:ascii="Calibri" w:hAnsi="Calibri" w:cs="Calibri"/>
          <w:sz w:val="22"/>
        </w:rPr>
        <w:t>vr</w:t>
      </w:r>
      <w:proofErr w:type="spellEnd"/>
      <w:r>
        <w:rPr>
          <w:rFonts w:ascii="Calibri" w:hAnsi="Calibri" w:cs="Calibri"/>
          <w:sz w:val="22"/>
          <w:lang w:val="sr-Latn-RS"/>
        </w:rPr>
        <w:t xml:space="preserve">ši implementacija </w:t>
      </w:r>
      <w:proofErr w:type="gramStart"/>
      <w:r w:rsidRPr="00D055D9">
        <w:rPr>
          <w:rFonts w:ascii="Calibri" w:hAnsi="Calibri" w:cs="Calibri"/>
          <w:sz w:val="22"/>
          <w:lang w:val="sr-Latn-RS"/>
        </w:rPr>
        <w:t>GetAllUserOrdersDetails(</w:t>
      </w:r>
      <w:proofErr w:type="gramEnd"/>
      <w:r w:rsidRPr="00D055D9">
        <w:rPr>
          <w:rFonts w:ascii="Calibri" w:hAnsi="Calibri" w:cs="Calibri"/>
          <w:sz w:val="22"/>
          <w:lang w:val="sr-Latn-RS"/>
        </w:rPr>
        <w:t>)</w:t>
      </w:r>
      <w:r>
        <w:rPr>
          <w:rFonts w:ascii="Calibri" w:hAnsi="Calibri" w:cs="Calibri"/>
          <w:sz w:val="22"/>
          <w:lang w:val="sr-Latn-RS"/>
        </w:rPr>
        <w:t>, u klasi OrderRepository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055D9" w:rsidRPr="00D055D9" w14:paraId="4BD0C25B" w14:textId="77777777" w:rsidTr="00D055D9">
        <w:tc>
          <w:tcPr>
            <w:tcW w:w="8856" w:type="dxa"/>
          </w:tcPr>
          <w:p w14:paraId="43DCEC94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>public List&lt;UserOrderDTO&gt; GetAllUserOrdersDetails()</w:t>
            </w:r>
          </w:p>
          <w:p w14:paraId="0D6CC5A2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{</w:t>
            </w:r>
          </w:p>
          <w:p w14:paraId="20E67F7E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List&lt;UserOrderDTO&gt; list = new List&lt;UserOrderDTO&gt;();</w:t>
            </w:r>
          </w:p>
          <w:p w14:paraId="45B5BB9F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</w:p>
          <w:p w14:paraId="67EB9B1A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using (SqlConnection sqlConnection = new SqlConnection())</w:t>
            </w:r>
          </w:p>
          <w:p w14:paraId="54AA1434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{</w:t>
            </w:r>
          </w:p>
          <w:p w14:paraId="1BD5EDFA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sqlConnection.ConnectionString = ConnectionBase.ConnectionString;</w:t>
            </w:r>
          </w:p>
          <w:p w14:paraId="7917568D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sqlConnection.Open();</w:t>
            </w:r>
          </w:p>
          <w:p w14:paraId="0F604B0C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</w:p>
          <w:p w14:paraId="7C2BCD85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SqlCommand sqlCommand = sqlConnection.CreateCommand();</w:t>
            </w:r>
          </w:p>
          <w:p w14:paraId="37785011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sqlCommand.CommandText = "select u.*, p.*, o.* " +</w:t>
            </w:r>
          </w:p>
          <w:p w14:paraId="1DA4739F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"\r\nfrom Users u inner join Orders o\r\n" +</w:t>
            </w:r>
          </w:p>
          <w:p w14:paraId="48F44D43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"on u.IdUser = o.IdUser inner join\r\nProducts p " +</w:t>
            </w:r>
          </w:p>
          <w:p w14:paraId="5F44ED83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"on p.IdProduct = o.IdProduct";</w:t>
            </w:r>
          </w:p>
          <w:p w14:paraId="7258A330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</w:p>
          <w:p w14:paraId="4D795828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SqlDataReader sqlDataReader = sqlCommand.ExecuteReader();</w:t>
            </w:r>
          </w:p>
          <w:p w14:paraId="4337C9C7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</w:p>
          <w:p w14:paraId="4E44A990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while (sqlDataReader.Read())</w:t>
            </w:r>
          </w:p>
          <w:p w14:paraId="3B29E416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{</w:t>
            </w:r>
          </w:p>
          <w:p w14:paraId="511FF39D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UserOrderDTO userOrder = new UserOrderDTO();</w:t>
            </w:r>
          </w:p>
          <w:p w14:paraId="51D19CC9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userOrder.IdUser = sqlDataReader.GetInt32(0);</w:t>
            </w:r>
          </w:p>
          <w:p w14:paraId="7178A12F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userOrder.FrstName = sqlDataReader.GetString(1);</w:t>
            </w:r>
          </w:p>
          <w:p w14:paraId="3BCC83EE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userOrder.LastName  = sqlDataReader.GetString(2);</w:t>
            </w:r>
          </w:p>
          <w:p w14:paraId="2FEE250B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userOrder.Email = sqlDataReader.GetString(3);</w:t>
            </w:r>
          </w:p>
          <w:p w14:paraId="5E0FD9D5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userOrder.PasswordHash = sqlDataReader.GetString(4);</w:t>
            </w:r>
          </w:p>
          <w:p w14:paraId="21249B1F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userOrder.Satus = sqlDataReader.GetBoolean(5);</w:t>
            </w:r>
          </w:p>
          <w:p w14:paraId="145FA677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userOrder.CreatedDate = sqlDataReader.GetDateTime(6);</w:t>
            </w:r>
          </w:p>
          <w:p w14:paraId="3481F188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userOrder.IdRole = sqlDataReader.GetInt32(7);</w:t>
            </w:r>
          </w:p>
          <w:p w14:paraId="781BC120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userOrder.IdProduct = sqlDataReader.GetInt32(8);</w:t>
            </w:r>
          </w:p>
          <w:p w14:paraId="5BCCD6D8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userOrder.Name = sqlDataReader.GetString(9);</w:t>
            </w:r>
          </w:p>
          <w:p w14:paraId="5C5AFDCD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userOrder.Description = sqlDataReader.GetString(10);</w:t>
            </w:r>
          </w:p>
          <w:p w14:paraId="29C77971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userOrder.Price = sqlDataReader.GetDecimal(11);</w:t>
            </w:r>
          </w:p>
          <w:p w14:paraId="648AA0F7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userOrder.CountProduct = sqlDataReader.GetInt32(12);</w:t>
            </w:r>
          </w:p>
          <w:p w14:paraId="354E176C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userOrder.IdCategory = sqlDataReader.GetInt32(13);</w:t>
            </w:r>
          </w:p>
          <w:p w14:paraId="0FE54F19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userOrder.IdOrder = sqlDataReader.GetInt32(14);</w:t>
            </w:r>
          </w:p>
          <w:p w14:paraId="6B1822C8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userOrder.TotalPrice = sqlDataReader.GetDecimal(15);</w:t>
            </w:r>
          </w:p>
          <w:p w14:paraId="17FB5569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userOrder.OrderDate = sqlDataReader.GetDateTime(16);              </w:t>
            </w:r>
          </w:p>
          <w:p w14:paraId="20084F46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    list.Add(userOrder);</w:t>
            </w:r>
          </w:p>
          <w:p w14:paraId="79D5F7C2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    }</w:t>
            </w:r>
          </w:p>
          <w:p w14:paraId="208ECAAF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}</w:t>
            </w:r>
          </w:p>
          <w:p w14:paraId="21026322" w14:textId="77777777" w:rsidR="00D055D9" w:rsidRPr="00D055D9" w:rsidRDefault="00D055D9" w:rsidP="00D055D9">
            <w:pPr>
              <w:spacing w:after="0" w:line="240" w:lineRule="auto"/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    return list;</w:t>
            </w:r>
          </w:p>
          <w:p w14:paraId="0126E2A0" w14:textId="73A1D4BB" w:rsidR="00D055D9" w:rsidRPr="00D055D9" w:rsidRDefault="00D055D9" w:rsidP="00D055D9">
            <w:pPr>
              <w:jc w:val="both"/>
              <w:rPr>
                <w:rFonts w:cs="Calibri"/>
                <w:sz w:val="22"/>
                <w:lang w:val="sr-Latn-RS"/>
              </w:rPr>
            </w:pPr>
            <w:r w:rsidRPr="00D055D9">
              <w:rPr>
                <w:rFonts w:cs="Calibri"/>
                <w:sz w:val="22"/>
                <w:lang w:val="sr-Latn-RS"/>
              </w:rPr>
              <w:t xml:space="preserve"> }</w:t>
            </w:r>
          </w:p>
        </w:tc>
      </w:tr>
    </w:tbl>
    <w:p w14:paraId="02A8B5A8" w14:textId="77777777" w:rsidR="00D055D9" w:rsidRPr="00D055D9" w:rsidRDefault="00D055D9" w:rsidP="00D055D9">
      <w:pPr>
        <w:jc w:val="both"/>
        <w:rPr>
          <w:rFonts w:ascii="Calibri" w:hAnsi="Calibri" w:cs="Calibri"/>
          <w:sz w:val="22"/>
          <w:lang w:val="sr-Latn-RS"/>
        </w:rPr>
      </w:pPr>
    </w:p>
    <w:p w14:paraId="183F5825" w14:textId="77777777" w:rsidR="00D055D9" w:rsidRPr="00D055D9" w:rsidRDefault="00D055D9" w:rsidP="00D055D9">
      <w:pPr>
        <w:jc w:val="both"/>
        <w:rPr>
          <w:rFonts w:ascii="Calibri" w:hAnsi="Calibri" w:cs="Calibri"/>
          <w:sz w:val="22"/>
        </w:rPr>
      </w:pPr>
    </w:p>
    <w:sectPr w:rsidR="00D055D9" w:rsidRPr="00D05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16070"/>
    <w:multiLevelType w:val="hybridMultilevel"/>
    <w:tmpl w:val="0640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6670">
    <w:abstractNumId w:val="8"/>
  </w:num>
  <w:num w:numId="2" w16cid:durableId="596326377">
    <w:abstractNumId w:val="6"/>
  </w:num>
  <w:num w:numId="3" w16cid:durableId="3166096">
    <w:abstractNumId w:val="5"/>
  </w:num>
  <w:num w:numId="4" w16cid:durableId="1467039863">
    <w:abstractNumId w:val="4"/>
  </w:num>
  <w:num w:numId="5" w16cid:durableId="383604540">
    <w:abstractNumId w:val="7"/>
  </w:num>
  <w:num w:numId="6" w16cid:durableId="1614289739">
    <w:abstractNumId w:val="3"/>
  </w:num>
  <w:num w:numId="7" w16cid:durableId="1320577178">
    <w:abstractNumId w:val="2"/>
  </w:num>
  <w:num w:numId="8" w16cid:durableId="2108839808">
    <w:abstractNumId w:val="1"/>
  </w:num>
  <w:num w:numId="9" w16cid:durableId="1358848292">
    <w:abstractNumId w:val="0"/>
  </w:num>
  <w:num w:numId="10" w16cid:durableId="452943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538"/>
    <w:rsid w:val="000A2889"/>
    <w:rsid w:val="000C2B76"/>
    <w:rsid w:val="0015074B"/>
    <w:rsid w:val="0025769A"/>
    <w:rsid w:val="00281EDC"/>
    <w:rsid w:val="0029639D"/>
    <w:rsid w:val="002C2633"/>
    <w:rsid w:val="00326F90"/>
    <w:rsid w:val="00340A3F"/>
    <w:rsid w:val="0047180C"/>
    <w:rsid w:val="00675DF2"/>
    <w:rsid w:val="00760FB8"/>
    <w:rsid w:val="00A10415"/>
    <w:rsid w:val="00AA1D8D"/>
    <w:rsid w:val="00B47730"/>
    <w:rsid w:val="00C11482"/>
    <w:rsid w:val="00CB0664"/>
    <w:rsid w:val="00D055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0BF28"/>
  <w14:defaultImageDpi w14:val="300"/>
  <w15:docId w15:val="{B2A12AFB-D9F0-4C34-A339-C7CF4453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Ćirković</cp:lastModifiedBy>
  <cp:revision>12</cp:revision>
  <dcterms:created xsi:type="dcterms:W3CDTF">2013-12-23T23:15:00Z</dcterms:created>
  <dcterms:modified xsi:type="dcterms:W3CDTF">2024-11-26T11:28:00Z</dcterms:modified>
  <cp:category/>
</cp:coreProperties>
</file>